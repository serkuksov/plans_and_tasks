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4161"/>
      </w:tblGrid>
      <w:tr w:rsidR="00436D81" w:rsidRPr="00436D81" w:rsidTr="00F5058C">
        <w:tc>
          <w:tcPr>
            <w:tcW w:w="8789" w:type="dxa"/>
            <w:vAlign w:val="center"/>
          </w:tcPr>
          <w:p w:rsidR="00436D81" w:rsidRPr="00EA5413" w:rsidRDefault="00436D81" w:rsidP="00F5058C"/>
        </w:tc>
        <w:tc>
          <w:tcPr>
            <w:tcW w:w="4161" w:type="dxa"/>
          </w:tcPr>
          <w:p w:rsidR="00436D81" w:rsidRPr="00EA5413" w:rsidRDefault="00436D81" w:rsidP="00F5058C">
            <w:pPr>
              <w:rPr>
                <w:sz w:val="28"/>
                <w:lang w:val="ru-RU"/>
              </w:rPr>
            </w:pPr>
            <w:r w:rsidRPr="00EA5413">
              <w:rPr>
                <w:sz w:val="28"/>
                <w:lang w:val="ru-RU"/>
              </w:rPr>
              <w:t>УТВЕРЖДАЮ</w:t>
            </w:r>
          </w:p>
          <w:p w:rsidR="00436D81" w:rsidRPr="00EA5413" w:rsidRDefault="00436D81" w:rsidP="00F5058C">
            <w:pPr>
              <w:rPr>
                <w:sz w:val="28"/>
                <w:lang w:val="ru-RU"/>
              </w:rPr>
            </w:pPr>
            <w:r w:rsidRPr="00EA5413">
              <w:rPr>
                <w:sz w:val="28"/>
                <w:lang w:val="ru-RU"/>
              </w:rPr>
              <w:t>Директор</w:t>
            </w:r>
          </w:p>
          <w:p w:rsidR="00436D81" w:rsidRPr="00EA5413" w:rsidRDefault="00436D81" w:rsidP="00F5058C">
            <w:pPr>
              <w:rPr>
                <w:sz w:val="28"/>
                <w:lang w:val="ru-RU"/>
              </w:rPr>
            </w:pPr>
            <w:r w:rsidRPr="00EA5413">
              <w:rPr>
                <w:sz w:val="28"/>
                <w:lang w:val="ru-RU"/>
              </w:rPr>
              <w:t>Филиала АО «СО ЕЭС»</w:t>
            </w:r>
          </w:p>
          <w:p w:rsidR="00436D81" w:rsidRPr="00EA5413" w:rsidRDefault="00436D81" w:rsidP="00F5058C">
            <w:pPr>
              <w:rPr>
                <w:sz w:val="28"/>
                <w:lang w:val="ru-RU"/>
              </w:rPr>
            </w:pPr>
            <w:r w:rsidRPr="00EA5413">
              <w:rPr>
                <w:sz w:val="28"/>
                <w:lang w:val="ru-RU"/>
              </w:rPr>
              <w:t>РДУ Татарстана</w:t>
            </w:r>
          </w:p>
          <w:p w:rsidR="00436D81" w:rsidRPr="00EA5413" w:rsidRDefault="00436D81" w:rsidP="00F5058C">
            <w:pPr>
              <w:rPr>
                <w:sz w:val="28"/>
                <w:lang w:val="ru-RU"/>
              </w:rPr>
            </w:pPr>
            <w:r w:rsidRPr="00EA5413">
              <w:rPr>
                <w:sz w:val="28"/>
                <w:lang w:val="ru-RU"/>
              </w:rPr>
              <w:t>____________ А.В. Большаков</w:t>
            </w:r>
          </w:p>
          <w:p w:rsidR="00436D81" w:rsidRPr="00EA5413" w:rsidRDefault="00436D81" w:rsidP="00F5058C">
            <w:pPr>
              <w:rPr>
                <w:sz w:val="28"/>
                <w:lang w:val="ru-RU"/>
              </w:rPr>
            </w:pPr>
          </w:p>
          <w:p w:rsidR="00436D81" w:rsidRPr="00283144" w:rsidRDefault="00436D81" w:rsidP="00F5058C">
            <w:pPr>
              <w:rPr>
                <w:lang w:val="ru-RU"/>
              </w:rPr>
            </w:pPr>
            <w:r w:rsidRPr="00EA5413">
              <w:rPr>
                <w:sz w:val="28"/>
                <w:lang w:val="ru-RU"/>
              </w:rPr>
              <w:t>«       »                            2023 г.</w:t>
            </w:r>
          </w:p>
        </w:tc>
      </w:tr>
    </w:tbl>
    <w:p w:rsidR="00F50E56" w:rsidRPr="00436D81" w:rsidRDefault="00F50E56" w:rsidP="00D75AE4">
      <w:pPr>
        <w:rPr>
          <w:lang w:val="ru-RU"/>
        </w:rPr>
      </w:pPr>
      <w:bookmarkStart w:id="0" w:name="_GoBack"/>
      <w:bookmarkEnd w:id="0"/>
    </w:p>
    <w:sectPr w:rsidR="00F50E56" w:rsidRPr="00436D81" w:rsidSect="0038724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29761A6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C424652"/>
    <w:multiLevelType w:val="multilevel"/>
    <w:tmpl w:val="D0B6838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B22423"/>
    <w:multiLevelType w:val="multilevel"/>
    <w:tmpl w:val="0419001F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9A1363"/>
    <w:multiLevelType w:val="hybridMultilevel"/>
    <w:tmpl w:val="FF7A7A4E"/>
    <w:lvl w:ilvl="0" w:tplc="2BD055D6">
      <w:start w:val="1"/>
      <w:numFmt w:val="decimal"/>
      <w:lvlText w:val="%1."/>
      <w:lvlJc w:val="left"/>
      <w:pPr>
        <w:ind w:left="720" w:hanging="360"/>
      </w:pPr>
    </w:lvl>
    <w:lvl w:ilvl="1" w:tplc="73120742" w:tentative="1">
      <w:start w:val="1"/>
      <w:numFmt w:val="lowerLetter"/>
      <w:lvlText w:val="%2."/>
      <w:lvlJc w:val="left"/>
      <w:pPr>
        <w:ind w:left="1440" w:hanging="360"/>
      </w:pPr>
    </w:lvl>
    <w:lvl w:ilvl="2" w:tplc="D1FAFED2" w:tentative="1">
      <w:start w:val="1"/>
      <w:numFmt w:val="lowerRoman"/>
      <w:lvlText w:val="%3."/>
      <w:lvlJc w:val="right"/>
      <w:pPr>
        <w:ind w:left="2160" w:hanging="180"/>
      </w:pPr>
    </w:lvl>
    <w:lvl w:ilvl="3" w:tplc="618EDB7C" w:tentative="1">
      <w:start w:val="1"/>
      <w:numFmt w:val="decimal"/>
      <w:lvlText w:val="%4."/>
      <w:lvlJc w:val="left"/>
      <w:pPr>
        <w:ind w:left="2880" w:hanging="360"/>
      </w:pPr>
    </w:lvl>
    <w:lvl w:ilvl="4" w:tplc="DA1CE770" w:tentative="1">
      <w:start w:val="1"/>
      <w:numFmt w:val="lowerLetter"/>
      <w:lvlText w:val="%5."/>
      <w:lvlJc w:val="left"/>
      <w:pPr>
        <w:ind w:left="3600" w:hanging="360"/>
      </w:pPr>
    </w:lvl>
    <w:lvl w:ilvl="5" w:tplc="5720E944" w:tentative="1">
      <w:start w:val="1"/>
      <w:numFmt w:val="lowerRoman"/>
      <w:lvlText w:val="%6."/>
      <w:lvlJc w:val="right"/>
      <w:pPr>
        <w:ind w:left="4320" w:hanging="180"/>
      </w:pPr>
    </w:lvl>
    <w:lvl w:ilvl="6" w:tplc="858A7278" w:tentative="1">
      <w:start w:val="1"/>
      <w:numFmt w:val="decimal"/>
      <w:lvlText w:val="%7."/>
      <w:lvlJc w:val="left"/>
      <w:pPr>
        <w:ind w:left="5040" w:hanging="360"/>
      </w:pPr>
    </w:lvl>
    <w:lvl w:ilvl="7" w:tplc="E0E0AA4A" w:tentative="1">
      <w:start w:val="1"/>
      <w:numFmt w:val="lowerLetter"/>
      <w:lvlText w:val="%8."/>
      <w:lvlJc w:val="left"/>
      <w:pPr>
        <w:ind w:left="5760" w:hanging="360"/>
      </w:pPr>
    </w:lvl>
    <w:lvl w:ilvl="8" w:tplc="8A3A7E2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9"/>
  </w:num>
  <w:num w:numId="13">
    <w:abstractNumId w:val="8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efaultTableStyle w:val="aff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14BC3"/>
    <w:rsid w:val="00283144"/>
    <w:rsid w:val="0029639D"/>
    <w:rsid w:val="00307683"/>
    <w:rsid w:val="00326F90"/>
    <w:rsid w:val="00387240"/>
    <w:rsid w:val="0039533B"/>
    <w:rsid w:val="003E607E"/>
    <w:rsid w:val="00436D81"/>
    <w:rsid w:val="00491304"/>
    <w:rsid w:val="004F0043"/>
    <w:rsid w:val="0058294A"/>
    <w:rsid w:val="00606CED"/>
    <w:rsid w:val="00894EC3"/>
    <w:rsid w:val="008F220C"/>
    <w:rsid w:val="00955FC3"/>
    <w:rsid w:val="00986985"/>
    <w:rsid w:val="00AA1D8D"/>
    <w:rsid w:val="00AE2083"/>
    <w:rsid w:val="00AE2CA9"/>
    <w:rsid w:val="00B47730"/>
    <w:rsid w:val="00C508F5"/>
    <w:rsid w:val="00C90FBA"/>
    <w:rsid w:val="00CA788A"/>
    <w:rsid w:val="00CB0664"/>
    <w:rsid w:val="00D42193"/>
    <w:rsid w:val="00D75AE4"/>
    <w:rsid w:val="00E40853"/>
    <w:rsid w:val="00EA5413"/>
    <w:rsid w:val="00F5029D"/>
    <w:rsid w:val="00F50E56"/>
    <w:rsid w:val="00FB55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102908"/>
  <w14:defaultImageDpi w14:val="300"/>
  <w15:docId w15:val="{8607D7DF-40CE-4F58-B89F-60637C01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A5413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a0"/>
    <w:next w:val="a0"/>
    <w:link w:val="12"/>
    <w:uiPriority w:val="9"/>
    <w:qFormat/>
    <w:rsid w:val="00387240"/>
    <w:pPr>
      <w:keepNext/>
      <w:keepLines/>
      <w:spacing w:before="480" w:after="480"/>
      <w:jc w:val="center"/>
      <w:outlineLvl w:val="0"/>
    </w:pPr>
    <w:rPr>
      <w:rFonts w:eastAsiaTheme="majorEastAsia"/>
      <w:b/>
      <w:bCs/>
      <w:color w:val="000000" w:themeColor="text1"/>
      <w:sz w:val="28"/>
      <w:szCs w:val="28"/>
      <w:lang w:val="ru-RU"/>
    </w:rPr>
  </w:style>
  <w:style w:type="paragraph" w:styleId="22">
    <w:name w:val="heading 2"/>
    <w:basedOn w:val="a0"/>
    <w:next w:val="a0"/>
    <w:link w:val="23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0"/>
    <w:next w:val="a0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618BF"/>
  </w:style>
  <w:style w:type="paragraph" w:styleId="a6">
    <w:name w:val="footer"/>
    <w:basedOn w:val="a0"/>
    <w:link w:val="a7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618BF"/>
  </w:style>
  <w:style w:type="paragraph" w:styleId="a8">
    <w:name w:val="No Spacing"/>
    <w:uiPriority w:val="1"/>
    <w:qFormat/>
    <w:rsid w:val="00FC693F"/>
    <w:pPr>
      <w:spacing w:after="0" w:line="240" w:lineRule="auto"/>
    </w:pPr>
  </w:style>
  <w:style w:type="character" w:customStyle="1" w:styleId="12">
    <w:name w:val="Заголовок 1 Знак"/>
    <w:basedOn w:val="a1"/>
    <w:link w:val="11"/>
    <w:uiPriority w:val="9"/>
    <w:rsid w:val="0038724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23">
    <w:name w:val="Заголовок 2 Знак"/>
    <w:basedOn w:val="a1"/>
    <w:link w:val="2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1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Title"/>
    <w:basedOn w:val="a0"/>
    <w:next w:val="a0"/>
    <w:link w:val="aa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Заголовок Знак"/>
    <w:basedOn w:val="a1"/>
    <w:link w:val="a9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0"/>
    <w:next w:val="a0"/>
    <w:link w:val="ac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c">
    <w:name w:val="Подзаголовок Знак"/>
    <w:basedOn w:val="a1"/>
    <w:link w:val="ab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FC693F"/>
    <w:pPr>
      <w:ind w:left="720"/>
      <w:contextualSpacing/>
    </w:pPr>
  </w:style>
  <w:style w:type="paragraph" w:styleId="af">
    <w:name w:val="Body Text"/>
    <w:basedOn w:val="a0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1"/>
    <w:link w:val="af"/>
    <w:uiPriority w:val="99"/>
    <w:rsid w:val="00AA1D8D"/>
  </w:style>
  <w:style w:type="paragraph" w:styleId="24">
    <w:name w:val="Body Text 2"/>
    <w:basedOn w:val="a0"/>
    <w:link w:val="25"/>
    <w:uiPriority w:val="99"/>
    <w:unhideWhenUsed/>
    <w:rsid w:val="00AA1D8D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uiPriority w:val="99"/>
    <w:rsid w:val="00AA1D8D"/>
  </w:style>
  <w:style w:type="paragraph" w:styleId="33">
    <w:name w:val="Body Text 3"/>
    <w:basedOn w:val="a0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AA1D8D"/>
    <w:rPr>
      <w:sz w:val="16"/>
      <w:szCs w:val="16"/>
    </w:rPr>
  </w:style>
  <w:style w:type="paragraph" w:styleId="af1">
    <w:name w:val="List"/>
    <w:basedOn w:val="a0"/>
    <w:uiPriority w:val="99"/>
    <w:unhideWhenUsed/>
    <w:rsid w:val="00AA1D8D"/>
    <w:pPr>
      <w:ind w:left="360" w:hanging="360"/>
      <w:contextualSpacing/>
    </w:pPr>
  </w:style>
  <w:style w:type="paragraph" w:styleId="26">
    <w:name w:val="List 2"/>
    <w:basedOn w:val="a0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0"/>
    <w:uiPriority w:val="99"/>
    <w:unhideWhenUsed/>
    <w:rsid w:val="00326F90"/>
    <w:pPr>
      <w:ind w:left="1080" w:hanging="360"/>
      <w:contextualSpacing/>
    </w:pPr>
  </w:style>
  <w:style w:type="paragraph" w:styleId="a">
    <w:name w:val="List Bullet"/>
    <w:basedOn w:val="a0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0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0"/>
    <w:uiPriority w:val="99"/>
    <w:unhideWhenUsed/>
    <w:rsid w:val="00326F90"/>
    <w:pPr>
      <w:numPr>
        <w:numId w:val="3"/>
      </w:numPr>
      <w:contextualSpacing/>
    </w:pPr>
  </w:style>
  <w:style w:type="paragraph" w:styleId="af2">
    <w:name w:val="List Number"/>
    <w:basedOn w:val="a0"/>
    <w:uiPriority w:val="99"/>
    <w:unhideWhenUsed/>
    <w:rsid w:val="00326F90"/>
    <w:pPr>
      <w:contextualSpacing/>
    </w:pPr>
  </w:style>
  <w:style w:type="paragraph" w:styleId="2">
    <w:name w:val="List Number 2"/>
    <w:basedOn w:val="a0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0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0"/>
    <w:uiPriority w:val="99"/>
    <w:unhideWhenUsed/>
    <w:rsid w:val="0029639D"/>
    <w:pPr>
      <w:spacing w:after="120"/>
      <w:ind w:left="360"/>
      <w:contextualSpacing/>
    </w:pPr>
  </w:style>
  <w:style w:type="paragraph" w:styleId="27">
    <w:name w:val="List Continue 2"/>
    <w:basedOn w:val="a0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0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1"/>
    <w:link w:val="af4"/>
    <w:uiPriority w:val="99"/>
    <w:rsid w:val="0029639D"/>
    <w:rPr>
      <w:rFonts w:ascii="Courier" w:hAnsi="Courier"/>
      <w:sz w:val="20"/>
      <w:szCs w:val="20"/>
    </w:rPr>
  </w:style>
  <w:style w:type="paragraph" w:styleId="28">
    <w:name w:val="Quote"/>
    <w:basedOn w:val="a0"/>
    <w:next w:val="a0"/>
    <w:link w:val="29"/>
    <w:uiPriority w:val="29"/>
    <w:qFormat/>
    <w:rsid w:val="00FC693F"/>
    <w:rPr>
      <w:i/>
      <w:iCs/>
      <w:color w:val="000000" w:themeColor="text1"/>
    </w:rPr>
  </w:style>
  <w:style w:type="character" w:customStyle="1" w:styleId="29">
    <w:name w:val="Цитата 2 Знак"/>
    <w:basedOn w:val="a1"/>
    <w:link w:val="28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1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0"/>
    <w:next w:val="a0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7">
    <w:name w:val="Strong"/>
    <w:basedOn w:val="a1"/>
    <w:uiPriority w:val="22"/>
    <w:qFormat/>
    <w:rsid w:val="00FC693F"/>
    <w:rPr>
      <w:b/>
      <w:bCs/>
    </w:rPr>
  </w:style>
  <w:style w:type="character" w:styleId="af8">
    <w:name w:val="Emphasis"/>
    <w:basedOn w:val="a1"/>
    <w:uiPriority w:val="20"/>
    <w:qFormat/>
    <w:rsid w:val="00FC693F"/>
    <w:rPr>
      <w:i/>
      <w:iCs/>
    </w:rPr>
  </w:style>
  <w:style w:type="paragraph" w:styleId="af9">
    <w:name w:val="Intense Quote"/>
    <w:basedOn w:val="a0"/>
    <w:next w:val="a0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1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1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1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1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1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1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1"/>
    <w:next w:val="a0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2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2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2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2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3">
    <w:name w:val="Medium Shading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4">
    <w:name w:val="Medium Lis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Grid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0">
    <w:name w:val="Список 1"/>
    <w:basedOn w:val="af2"/>
    <w:link w:val="16"/>
    <w:rsid w:val="004F0043"/>
    <w:pPr>
      <w:numPr>
        <w:numId w:val="5"/>
      </w:numPr>
    </w:pPr>
    <w:rPr>
      <w:lang w:val="ru-RU"/>
    </w:rPr>
  </w:style>
  <w:style w:type="paragraph" w:customStyle="1" w:styleId="220">
    <w:name w:val="Список 22"/>
    <w:basedOn w:val="26"/>
    <w:link w:val="221"/>
    <w:rsid w:val="003E607E"/>
  </w:style>
  <w:style w:type="character" w:customStyle="1" w:styleId="ae">
    <w:name w:val="Абзац списка Знак"/>
    <w:basedOn w:val="a1"/>
    <w:link w:val="ad"/>
    <w:uiPriority w:val="34"/>
    <w:rsid w:val="004F0043"/>
    <w:rPr>
      <w:rFonts w:ascii="Times New Roman" w:hAnsi="Times New Roman" w:cs="Times New Roman"/>
      <w:sz w:val="24"/>
      <w:szCs w:val="24"/>
    </w:rPr>
  </w:style>
  <w:style w:type="character" w:customStyle="1" w:styleId="16">
    <w:name w:val="Список 1 Знак"/>
    <w:basedOn w:val="ae"/>
    <w:link w:val="10"/>
    <w:rsid w:val="004F0043"/>
    <w:rPr>
      <w:rFonts w:ascii="Times New Roman" w:hAnsi="Times New Roman" w:cs="Times New Roman"/>
      <w:sz w:val="24"/>
      <w:szCs w:val="24"/>
      <w:lang w:val="ru-RU"/>
    </w:rPr>
  </w:style>
  <w:style w:type="character" w:customStyle="1" w:styleId="221">
    <w:name w:val="Список 22 Знак"/>
    <w:basedOn w:val="16"/>
    <w:link w:val="220"/>
    <w:rsid w:val="003E607E"/>
    <w:rPr>
      <w:rFonts w:ascii="Times New Roman" w:hAnsi="Times New Roman" w:cs="Times New Roman"/>
      <w:sz w:val="24"/>
      <w:szCs w:val="24"/>
      <w:lang w:val="ru-RU"/>
    </w:rPr>
  </w:style>
  <w:style w:type="table" w:customStyle="1" w:styleId="aff9">
    <w:name w:val="Таблица"/>
    <w:basedOn w:val="a2"/>
    <w:uiPriority w:val="99"/>
    <w:rsid w:val="00C5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</w:style>
  <w:style w:type="paragraph" w:customStyle="1" w:styleId="affa">
    <w:name w:val="Заголовок таблицы"/>
    <w:basedOn w:val="a0"/>
    <w:link w:val="affb"/>
    <w:qFormat/>
    <w:rsid w:val="00E40853"/>
    <w:pPr>
      <w:jc w:val="center"/>
    </w:pPr>
    <w:rPr>
      <w:b/>
      <w:lang w:val="ru-RU"/>
    </w:rPr>
  </w:style>
  <w:style w:type="character" w:customStyle="1" w:styleId="affb">
    <w:name w:val="Заголовок таблицы Знак"/>
    <w:basedOn w:val="a1"/>
    <w:link w:val="affa"/>
    <w:rsid w:val="00E40853"/>
    <w:rPr>
      <w:rFonts w:ascii="Times New Roman" w:hAnsi="Times New Roman" w:cs="Times New Roman"/>
      <w:b/>
      <w:sz w:val="24"/>
      <w:szCs w:val="24"/>
      <w:lang w:val="ru-RU"/>
    </w:rPr>
  </w:style>
  <w:style w:type="paragraph" w:customStyle="1" w:styleId="affc">
    <w:name w:val="Текст таблицы (по центру)"/>
    <w:basedOn w:val="a0"/>
    <w:link w:val="affd"/>
    <w:qFormat/>
    <w:rsid w:val="00AE2083"/>
    <w:pPr>
      <w:jc w:val="center"/>
    </w:pPr>
  </w:style>
  <w:style w:type="paragraph" w:customStyle="1" w:styleId="affe">
    <w:name w:val="Текст таблицы (по ширине)"/>
    <w:basedOn w:val="affc"/>
    <w:link w:val="afff"/>
    <w:rsid w:val="00EA5413"/>
    <w:pPr>
      <w:jc w:val="both"/>
    </w:pPr>
  </w:style>
  <w:style w:type="character" w:customStyle="1" w:styleId="affd">
    <w:name w:val="Текст таблицы (по центру) Знак"/>
    <w:basedOn w:val="a1"/>
    <w:link w:val="affc"/>
    <w:rsid w:val="00AE2083"/>
    <w:rPr>
      <w:rFonts w:ascii="Times New Roman" w:hAnsi="Times New Roman" w:cs="Times New Roman"/>
      <w:sz w:val="24"/>
      <w:szCs w:val="24"/>
    </w:rPr>
  </w:style>
  <w:style w:type="character" w:customStyle="1" w:styleId="afff">
    <w:name w:val="Текст таблицы (по ширине) Знак"/>
    <w:basedOn w:val="affd"/>
    <w:link w:val="affe"/>
    <w:rsid w:val="00EA5413"/>
    <w:rPr>
      <w:rFonts w:ascii="Times New Roman" w:hAnsi="Times New Roman" w:cs="Times New Roman"/>
      <w:sz w:val="24"/>
      <w:szCs w:val="24"/>
    </w:rPr>
  </w:style>
  <w:style w:type="paragraph" w:customStyle="1" w:styleId="1">
    <w:name w:val="Нумирация1"/>
    <w:basedOn w:val="ad"/>
    <w:link w:val="17"/>
    <w:qFormat/>
    <w:rsid w:val="0058294A"/>
    <w:pPr>
      <w:numPr>
        <w:numId w:val="13"/>
      </w:numPr>
    </w:pPr>
  </w:style>
  <w:style w:type="paragraph" w:customStyle="1" w:styleId="21">
    <w:name w:val="Нумирация2"/>
    <w:basedOn w:val="ad"/>
    <w:link w:val="2d"/>
    <w:qFormat/>
    <w:rsid w:val="00AE2CA9"/>
    <w:pPr>
      <w:numPr>
        <w:ilvl w:val="1"/>
        <w:numId w:val="13"/>
      </w:numPr>
      <w:ind w:left="0" w:firstLine="0"/>
    </w:pPr>
  </w:style>
  <w:style w:type="character" w:customStyle="1" w:styleId="17">
    <w:name w:val="Нумирация1 Знак"/>
    <w:basedOn w:val="ae"/>
    <w:link w:val="1"/>
    <w:rsid w:val="0058294A"/>
    <w:rPr>
      <w:rFonts w:ascii="Times New Roman" w:hAnsi="Times New Roman" w:cs="Times New Roman"/>
      <w:sz w:val="24"/>
      <w:szCs w:val="24"/>
    </w:rPr>
  </w:style>
  <w:style w:type="character" w:customStyle="1" w:styleId="2d">
    <w:name w:val="Нумирация2 Знак"/>
    <w:basedOn w:val="ae"/>
    <w:link w:val="21"/>
    <w:rsid w:val="00AE2C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CC4F0E-D6AF-402D-8455-81A25B29A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Куксов Сергей Вячеславович</cp:lastModifiedBy>
  <cp:revision>2</cp:revision>
  <dcterms:created xsi:type="dcterms:W3CDTF">2023-03-22T12:25:00Z</dcterms:created>
  <dcterms:modified xsi:type="dcterms:W3CDTF">2023-03-22T12:25:00Z</dcterms:modified>
  <cp:category/>
</cp:coreProperties>
</file>