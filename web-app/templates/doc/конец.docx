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BAB" w:rsidRDefault="000D1BAB" w:rsidP="000D1BAB">
      <w:pPr>
        <w:pStyle w:val="affa"/>
      </w:pPr>
    </w:p>
    <w:p w:rsidR="000D1BAB" w:rsidRDefault="000D1BAB" w:rsidP="000D1BAB">
      <w:pPr>
        <w:pStyle w:val="affa"/>
      </w:pPr>
    </w:p>
    <w:p w:rsidR="000D1BAB" w:rsidRPr="004A657C" w:rsidRDefault="000D1BAB" w:rsidP="000D1BAB">
      <w:pPr>
        <w:pStyle w:val="afff0"/>
        <w:spacing w:after="0"/>
        <w:ind w:firstLine="709"/>
        <w:rPr>
          <w:color w:val="auto"/>
        </w:rPr>
      </w:pPr>
      <w:r w:rsidRPr="004A657C">
        <w:rPr>
          <w:color w:val="auto"/>
        </w:rPr>
        <w:t>Термины и сокращения: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4"/>
        <w:gridCol w:w="10105"/>
      </w:tblGrid>
      <w:tr w:rsidR="000D1BAB" w:rsidRPr="004A657C" w:rsidTr="00F5058C">
        <w:tc>
          <w:tcPr>
            <w:tcW w:w="1514" w:type="dxa"/>
            <w:shd w:val="clear" w:color="auto" w:fill="auto"/>
          </w:tcPr>
          <w:p w:rsidR="000D1BAB" w:rsidRPr="004A657C" w:rsidRDefault="000D1BAB" w:rsidP="00F5058C">
            <w:pPr>
              <w:rPr>
                <w:sz w:val="28"/>
              </w:rPr>
            </w:pPr>
            <w:r w:rsidRPr="004A657C">
              <w:rPr>
                <w:sz w:val="28"/>
              </w:rPr>
              <w:t>ОТК</w:t>
            </w:r>
          </w:p>
        </w:tc>
        <w:tc>
          <w:tcPr>
            <w:tcW w:w="10105" w:type="dxa"/>
            <w:shd w:val="clear" w:color="auto" w:fill="auto"/>
          </w:tcPr>
          <w:p w:rsidR="000D1BAB" w:rsidRPr="004A657C" w:rsidRDefault="000D1BAB" w:rsidP="00F5058C">
            <w:pPr>
              <w:rPr>
                <w:sz w:val="28"/>
              </w:rPr>
            </w:pPr>
            <w:r w:rsidRPr="004A657C">
              <w:rPr>
                <w:sz w:val="28"/>
              </w:rPr>
              <w:t xml:space="preserve">- </w:t>
            </w:r>
            <w:proofErr w:type="spellStart"/>
            <w:r w:rsidRPr="004A657C">
              <w:rPr>
                <w:sz w:val="28"/>
              </w:rPr>
              <w:t>Отдел</w:t>
            </w:r>
            <w:proofErr w:type="spellEnd"/>
            <w:r w:rsidRPr="004A657C">
              <w:rPr>
                <w:sz w:val="28"/>
              </w:rPr>
              <w:t xml:space="preserve"> </w:t>
            </w:r>
            <w:proofErr w:type="spellStart"/>
            <w:r w:rsidRPr="004A657C">
              <w:rPr>
                <w:sz w:val="28"/>
              </w:rPr>
              <w:t>технического</w:t>
            </w:r>
            <w:proofErr w:type="spellEnd"/>
            <w:r w:rsidRPr="004A657C">
              <w:rPr>
                <w:sz w:val="28"/>
              </w:rPr>
              <w:t xml:space="preserve"> </w:t>
            </w:r>
            <w:proofErr w:type="spellStart"/>
            <w:r w:rsidRPr="004A657C">
              <w:rPr>
                <w:sz w:val="28"/>
              </w:rPr>
              <w:t>контроллинга</w:t>
            </w:r>
            <w:proofErr w:type="spellEnd"/>
            <w:r w:rsidRPr="004A657C">
              <w:rPr>
                <w:sz w:val="28"/>
              </w:rPr>
              <w:t>.</w:t>
            </w:r>
          </w:p>
        </w:tc>
      </w:tr>
      <w:tr w:rsidR="000D1BAB" w:rsidRPr="004A657C" w:rsidTr="00F5058C">
        <w:tc>
          <w:tcPr>
            <w:tcW w:w="1514" w:type="dxa"/>
            <w:shd w:val="clear" w:color="auto" w:fill="auto"/>
          </w:tcPr>
          <w:p w:rsidR="000D1BAB" w:rsidRPr="004A657C" w:rsidRDefault="000D1BAB" w:rsidP="00F5058C">
            <w:pPr>
              <w:rPr>
                <w:sz w:val="28"/>
              </w:rPr>
            </w:pPr>
            <w:r w:rsidRPr="004A657C">
              <w:rPr>
                <w:sz w:val="28"/>
              </w:rPr>
              <w:t>ОДС</w:t>
            </w:r>
          </w:p>
        </w:tc>
        <w:tc>
          <w:tcPr>
            <w:tcW w:w="10105" w:type="dxa"/>
            <w:shd w:val="clear" w:color="auto" w:fill="auto"/>
          </w:tcPr>
          <w:p w:rsidR="000D1BAB" w:rsidRPr="004A657C" w:rsidRDefault="000D1BAB" w:rsidP="00F5058C">
            <w:pPr>
              <w:rPr>
                <w:sz w:val="28"/>
              </w:rPr>
            </w:pPr>
            <w:r w:rsidRPr="004A657C">
              <w:rPr>
                <w:sz w:val="28"/>
              </w:rPr>
              <w:t xml:space="preserve">- </w:t>
            </w:r>
            <w:proofErr w:type="spellStart"/>
            <w:r w:rsidRPr="004A657C">
              <w:rPr>
                <w:sz w:val="28"/>
              </w:rPr>
              <w:t>Оперативно-диспетчерская</w:t>
            </w:r>
            <w:proofErr w:type="spellEnd"/>
            <w:r w:rsidRPr="004A657C">
              <w:rPr>
                <w:sz w:val="28"/>
              </w:rPr>
              <w:t xml:space="preserve"> </w:t>
            </w:r>
            <w:proofErr w:type="spellStart"/>
            <w:r w:rsidRPr="004A657C">
              <w:rPr>
                <w:sz w:val="28"/>
              </w:rPr>
              <w:t>служба</w:t>
            </w:r>
            <w:proofErr w:type="spellEnd"/>
            <w:r w:rsidRPr="004A657C">
              <w:rPr>
                <w:sz w:val="28"/>
              </w:rPr>
              <w:t>.</w:t>
            </w:r>
          </w:p>
        </w:tc>
      </w:tr>
      <w:tr w:rsidR="000D1BAB" w:rsidRPr="00B95BA3" w:rsidTr="00F5058C">
        <w:tc>
          <w:tcPr>
            <w:tcW w:w="1514" w:type="dxa"/>
            <w:shd w:val="clear" w:color="auto" w:fill="auto"/>
          </w:tcPr>
          <w:p w:rsidR="000D1BAB" w:rsidRPr="004A657C" w:rsidRDefault="000D1BAB" w:rsidP="00F5058C">
            <w:pPr>
              <w:rPr>
                <w:sz w:val="28"/>
              </w:rPr>
            </w:pPr>
            <w:r w:rsidRPr="004A657C">
              <w:rPr>
                <w:sz w:val="28"/>
              </w:rPr>
              <w:t>СРЗА</w:t>
            </w:r>
          </w:p>
        </w:tc>
        <w:tc>
          <w:tcPr>
            <w:tcW w:w="10105" w:type="dxa"/>
            <w:shd w:val="clear" w:color="auto" w:fill="auto"/>
          </w:tcPr>
          <w:p w:rsidR="000D1BAB" w:rsidRPr="008E161E" w:rsidRDefault="000D1BAB" w:rsidP="00F5058C">
            <w:pPr>
              <w:rPr>
                <w:sz w:val="28"/>
                <w:lang w:val="ru-RU"/>
              </w:rPr>
            </w:pPr>
            <w:r w:rsidRPr="008E161E">
              <w:rPr>
                <w:sz w:val="28"/>
                <w:lang w:val="ru-RU"/>
              </w:rPr>
              <w:t>- Служба релейной защиты и автоматики.</w:t>
            </w:r>
          </w:p>
        </w:tc>
      </w:tr>
      <w:tr w:rsidR="000D1BAB" w:rsidRPr="004A657C" w:rsidTr="00F5058C">
        <w:tc>
          <w:tcPr>
            <w:tcW w:w="1514" w:type="dxa"/>
            <w:shd w:val="clear" w:color="auto" w:fill="auto"/>
          </w:tcPr>
          <w:p w:rsidR="000D1BAB" w:rsidRPr="004A657C" w:rsidRDefault="000D1BAB" w:rsidP="00F5058C">
            <w:pPr>
              <w:rPr>
                <w:sz w:val="28"/>
              </w:rPr>
            </w:pPr>
            <w:r w:rsidRPr="004A657C">
              <w:rPr>
                <w:sz w:val="28"/>
              </w:rPr>
              <w:t>СЭР</w:t>
            </w:r>
          </w:p>
        </w:tc>
        <w:tc>
          <w:tcPr>
            <w:tcW w:w="10105" w:type="dxa"/>
            <w:shd w:val="clear" w:color="auto" w:fill="auto"/>
          </w:tcPr>
          <w:p w:rsidR="000D1BAB" w:rsidRPr="004A657C" w:rsidRDefault="000D1BAB" w:rsidP="00F5058C">
            <w:pPr>
              <w:rPr>
                <w:sz w:val="28"/>
              </w:rPr>
            </w:pPr>
            <w:r w:rsidRPr="004A657C">
              <w:rPr>
                <w:sz w:val="28"/>
              </w:rPr>
              <w:t xml:space="preserve">- </w:t>
            </w:r>
            <w:proofErr w:type="spellStart"/>
            <w:r w:rsidRPr="004A657C">
              <w:rPr>
                <w:sz w:val="28"/>
              </w:rPr>
              <w:t>Служба</w:t>
            </w:r>
            <w:proofErr w:type="spellEnd"/>
            <w:r w:rsidRPr="004A657C">
              <w:rPr>
                <w:sz w:val="28"/>
              </w:rPr>
              <w:t xml:space="preserve"> </w:t>
            </w:r>
            <w:proofErr w:type="spellStart"/>
            <w:r w:rsidRPr="004A657C">
              <w:rPr>
                <w:sz w:val="28"/>
              </w:rPr>
              <w:t>электрических</w:t>
            </w:r>
            <w:proofErr w:type="spellEnd"/>
            <w:r w:rsidRPr="004A657C">
              <w:rPr>
                <w:sz w:val="28"/>
              </w:rPr>
              <w:t xml:space="preserve"> </w:t>
            </w:r>
            <w:proofErr w:type="spellStart"/>
            <w:r w:rsidRPr="004A657C">
              <w:rPr>
                <w:sz w:val="28"/>
              </w:rPr>
              <w:t>режимов</w:t>
            </w:r>
            <w:proofErr w:type="spellEnd"/>
            <w:r w:rsidRPr="004A657C">
              <w:rPr>
                <w:sz w:val="28"/>
              </w:rPr>
              <w:t>.</w:t>
            </w:r>
          </w:p>
        </w:tc>
      </w:tr>
      <w:tr w:rsidR="000D1BAB" w:rsidRPr="00B95BA3" w:rsidTr="00F5058C">
        <w:tc>
          <w:tcPr>
            <w:tcW w:w="1514" w:type="dxa"/>
            <w:shd w:val="clear" w:color="auto" w:fill="auto"/>
          </w:tcPr>
          <w:p w:rsidR="000D1BAB" w:rsidRPr="004A657C" w:rsidRDefault="000D1BAB" w:rsidP="00F5058C">
            <w:pPr>
              <w:rPr>
                <w:sz w:val="28"/>
              </w:rPr>
            </w:pPr>
            <w:r w:rsidRPr="004A657C">
              <w:rPr>
                <w:sz w:val="28"/>
              </w:rPr>
              <w:t>САСДУ</w:t>
            </w:r>
          </w:p>
        </w:tc>
        <w:tc>
          <w:tcPr>
            <w:tcW w:w="10105" w:type="dxa"/>
            <w:shd w:val="clear" w:color="auto" w:fill="auto"/>
          </w:tcPr>
          <w:p w:rsidR="000D1BAB" w:rsidRPr="008E161E" w:rsidRDefault="000D1BAB" w:rsidP="00F5058C">
            <w:pPr>
              <w:rPr>
                <w:sz w:val="28"/>
                <w:lang w:val="ru-RU"/>
              </w:rPr>
            </w:pPr>
            <w:r w:rsidRPr="008E161E">
              <w:rPr>
                <w:sz w:val="28"/>
                <w:lang w:val="ru-RU"/>
              </w:rPr>
              <w:t>- Служба автоматизированных систем диспетчерского управления</w:t>
            </w:r>
          </w:p>
        </w:tc>
      </w:tr>
    </w:tbl>
    <w:p w:rsidR="000D1BAB" w:rsidRPr="008E161E" w:rsidRDefault="000D1BAB" w:rsidP="000D1BAB">
      <w:pPr>
        <w:rPr>
          <w:lang w:val="ru-RU"/>
        </w:rPr>
      </w:pPr>
    </w:p>
    <w:p w:rsidR="000D1BAB" w:rsidRPr="008E161E" w:rsidRDefault="000D1BAB" w:rsidP="000D1BAB">
      <w:pPr>
        <w:rPr>
          <w:lang w:val="ru-RU"/>
        </w:rPr>
      </w:pPr>
    </w:p>
    <w:tbl>
      <w:tblPr>
        <w:tblStyle w:val="a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6"/>
        <w:gridCol w:w="7024"/>
      </w:tblGrid>
      <w:tr w:rsidR="000D1BAB" w:rsidRPr="004A657C" w:rsidTr="00F5058C">
        <w:tc>
          <w:tcPr>
            <w:tcW w:w="7190" w:type="dxa"/>
          </w:tcPr>
          <w:p w:rsidR="000D1BAB" w:rsidRPr="004A657C" w:rsidRDefault="000D1BAB" w:rsidP="00F5058C">
            <w:pPr>
              <w:rPr>
                <w:sz w:val="28"/>
              </w:rPr>
            </w:pPr>
            <w:proofErr w:type="spellStart"/>
            <w:r w:rsidRPr="004A657C">
              <w:rPr>
                <w:sz w:val="28"/>
              </w:rPr>
              <w:t>Начальник</w:t>
            </w:r>
            <w:proofErr w:type="spellEnd"/>
            <w:r w:rsidRPr="004A657C">
              <w:rPr>
                <w:sz w:val="28"/>
              </w:rPr>
              <w:t xml:space="preserve"> ОДС</w:t>
            </w:r>
          </w:p>
        </w:tc>
        <w:tc>
          <w:tcPr>
            <w:tcW w:w="7269" w:type="dxa"/>
          </w:tcPr>
          <w:p w:rsidR="000D1BAB" w:rsidRPr="004A657C" w:rsidRDefault="000D1BAB" w:rsidP="006C6C11">
            <w:pPr>
              <w:ind w:left="4529"/>
              <w:rPr>
                <w:sz w:val="28"/>
              </w:rPr>
            </w:pPr>
            <w:r w:rsidRPr="004A657C">
              <w:rPr>
                <w:sz w:val="28"/>
              </w:rPr>
              <w:t>М.В. Ефимов</w:t>
            </w:r>
          </w:p>
        </w:tc>
      </w:tr>
      <w:tr w:rsidR="000D1BAB" w:rsidRPr="004A657C" w:rsidTr="00F5058C">
        <w:tc>
          <w:tcPr>
            <w:tcW w:w="7190" w:type="dxa"/>
          </w:tcPr>
          <w:p w:rsidR="000D1BAB" w:rsidRPr="004A657C" w:rsidRDefault="000D1BAB" w:rsidP="00F5058C">
            <w:pPr>
              <w:rPr>
                <w:sz w:val="28"/>
              </w:rPr>
            </w:pPr>
          </w:p>
        </w:tc>
        <w:tc>
          <w:tcPr>
            <w:tcW w:w="7269" w:type="dxa"/>
          </w:tcPr>
          <w:p w:rsidR="000D1BAB" w:rsidRPr="004A657C" w:rsidRDefault="000D1BAB" w:rsidP="006C6C11">
            <w:pPr>
              <w:ind w:left="4529"/>
              <w:rPr>
                <w:sz w:val="28"/>
              </w:rPr>
            </w:pPr>
          </w:p>
        </w:tc>
      </w:tr>
      <w:tr w:rsidR="000D1BAB" w:rsidRPr="004A657C" w:rsidTr="00F5058C">
        <w:tc>
          <w:tcPr>
            <w:tcW w:w="7190" w:type="dxa"/>
          </w:tcPr>
          <w:p w:rsidR="000D1BAB" w:rsidRPr="004A657C" w:rsidRDefault="000D1BAB" w:rsidP="00F5058C">
            <w:pPr>
              <w:rPr>
                <w:sz w:val="28"/>
              </w:rPr>
            </w:pPr>
            <w:proofErr w:type="spellStart"/>
            <w:r w:rsidRPr="004A657C">
              <w:rPr>
                <w:sz w:val="28"/>
              </w:rPr>
              <w:t>Начальник</w:t>
            </w:r>
            <w:proofErr w:type="spellEnd"/>
            <w:r w:rsidRPr="004A657C">
              <w:rPr>
                <w:sz w:val="28"/>
              </w:rPr>
              <w:t xml:space="preserve"> СРЗА</w:t>
            </w:r>
          </w:p>
        </w:tc>
        <w:tc>
          <w:tcPr>
            <w:tcW w:w="7269" w:type="dxa"/>
          </w:tcPr>
          <w:p w:rsidR="000D1BAB" w:rsidRPr="004A657C" w:rsidRDefault="000D1BAB" w:rsidP="006C6C11">
            <w:pPr>
              <w:ind w:left="4529"/>
              <w:rPr>
                <w:sz w:val="28"/>
              </w:rPr>
            </w:pPr>
            <w:r w:rsidRPr="004A657C">
              <w:rPr>
                <w:sz w:val="28"/>
              </w:rPr>
              <w:t>С.А. Соколов</w:t>
            </w:r>
          </w:p>
        </w:tc>
      </w:tr>
      <w:tr w:rsidR="000D1BAB" w:rsidRPr="004A657C" w:rsidTr="00F5058C">
        <w:tc>
          <w:tcPr>
            <w:tcW w:w="7190" w:type="dxa"/>
          </w:tcPr>
          <w:p w:rsidR="000D1BAB" w:rsidRPr="004A657C" w:rsidRDefault="000D1BAB" w:rsidP="00F5058C">
            <w:pPr>
              <w:rPr>
                <w:sz w:val="28"/>
              </w:rPr>
            </w:pPr>
          </w:p>
        </w:tc>
        <w:tc>
          <w:tcPr>
            <w:tcW w:w="7269" w:type="dxa"/>
          </w:tcPr>
          <w:p w:rsidR="000D1BAB" w:rsidRPr="004A657C" w:rsidRDefault="000D1BAB" w:rsidP="006C6C11">
            <w:pPr>
              <w:ind w:left="4529"/>
              <w:rPr>
                <w:noProof/>
                <w:sz w:val="28"/>
              </w:rPr>
            </w:pPr>
          </w:p>
        </w:tc>
      </w:tr>
      <w:tr w:rsidR="000D1BAB" w:rsidRPr="004A657C" w:rsidTr="00F5058C">
        <w:tc>
          <w:tcPr>
            <w:tcW w:w="7190" w:type="dxa"/>
          </w:tcPr>
          <w:p w:rsidR="000D1BAB" w:rsidRPr="004A657C" w:rsidRDefault="000D1BAB" w:rsidP="00F5058C">
            <w:pPr>
              <w:rPr>
                <w:sz w:val="28"/>
              </w:rPr>
            </w:pPr>
            <w:proofErr w:type="spellStart"/>
            <w:r w:rsidRPr="004A657C">
              <w:rPr>
                <w:sz w:val="28"/>
              </w:rPr>
              <w:t>Начальник</w:t>
            </w:r>
            <w:proofErr w:type="spellEnd"/>
            <w:r w:rsidRPr="004A657C">
              <w:rPr>
                <w:sz w:val="28"/>
              </w:rPr>
              <w:t xml:space="preserve"> СЭР</w:t>
            </w:r>
          </w:p>
        </w:tc>
        <w:tc>
          <w:tcPr>
            <w:tcW w:w="7269" w:type="dxa"/>
          </w:tcPr>
          <w:p w:rsidR="000D1BAB" w:rsidRPr="004A657C" w:rsidRDefault="000D1BAB" w:rsidP="006C6C11">
            <w:pPr>
              <w:ind w:left="4529"/>
              <w:rPr>
                <w:sz w:val="28"/>
              </w:rPr>
            </w:pPr>
            <w:r w:rsidRPr="004A657C">
              <w:rPr>
                <w:sz w:val="28"/>
              </w:rPr>
              <w:t>Д.В. Володкевич</w:t>
            </w:r>
          </w:p>
        </w:tc>
      </w:tr>
      <w:tr w:rsidR="000D1BAB" w:rsidRPr="004A657C" w:rsidTr="00F5058C">
        <w:tc>
          <w:tcPr>
            <w:tcW w:w="7190" w:type="dxa"/>
          </w:tcPr>
          <w:p w:rsidR="000D1BAB" w:rsidRPr="004A657C" w:rsidRDefault="000D1BAB" w:rsidP="00F5058C">
            <w:pPr>
              <w:rPr>
                <w:sz w:val="28"/>
              </w:rPr>
            </w:pPr>
          </w:p>
        </w:tc>
        <w:tc>
          <w:tcPr>
            <w:tcW w:w="7269" w:type="dxa"/>
          </w:tcPr>
          <w:p w:rsidR="000D1BAB" w:rsidRPr="004A657C" w:rsidRDefault="000D1BAB" w:rsidP="006C6C11">
            <w:pPr>
              <w:ind w:left="4529"/>
              <w:rPr>
                <w:sz w:val="28"/>
              </w:rPr>
            </w:pPr>
          </w:p>
        </w:tc>
      </w:tr>
      <w:tr w:rsidR="000D1BAB" w:rsidRPr="004A657C" w:rsidTr="00F5058C">
        <w:tc>
          <w:tcPr>
            <w:tcW w:w="7190" w:type="dxa"/>
          </w:tcPr>
          <w:p w:rsidR="000D1BAB" w:rsidRPr="004A657C" w:rsidRDefault="000D1BAB" w:rsidP="00F5058C">
            <w:pPr>
              <w:rPr>
                <w:sz w:val="28"/>
              </w:rPr>
            </w:pPr>
            <w:proofErr w:type="spellStart"/>
            <w:r w:rsidRPr="004A657C">
              <w:rPr>
                <w:sz w:val="28"/>
              </w:rPr>
              <w:t>Начальник</w:t>
            </w:r>
            <w:proofErr w:type="spellEnd"/>
            <w:r w:rsidRPr="004A657C">
              <w:rPr>
                <w:sz w:val="28"/>
              </w:rPr>
              <w:t xml:space="preserve"> САСДУ</w:t>
            </w:r>
          </w:p>
        </w:tc>
        <w:tc>
          <w:tcPr>
            <w:tcW w:w="7269" w:type="dxa"/>
          </w:tcPr>
          <w:p w:rsidR="000D1BAB" w:rsidRPr="004A657C" w:rsidRDefault="000D1BAB" w:rsidP="006C6C11">
            <w:pPr>
              <w:ind w:left="4529"/>
              <w:rPr>
                <w:sz w:val="28"/>
              </w:rPr>
            </w:pPr>
            <w:r w:rsidRPr="004A657C">
              <w:rPr>
                <w:sz w:val="28"/>
              </w:rPr>
              <w:t>Д.А. Рудовский</w:t>
            </w:r>
          </w:p>
        </w:tc>
      </w:tr>
      <w:tr w:rsidR="000D1BAB" w:rsidRPr="004A657C" w:rsidTr="00F5058C">
        <w:tc>
          <w:tcPr>
            <w:tcW w:w="7190" w:type="dxa"/>
          </w:tcPr>
          <w:p w:rsidR="000D1BAB" w:rsidRPr="004A657C" w:rsidRDefault="000D1BAB" w:rsidP="00F5058C">
            <w:pPr>
              <w:rPr>
                <w:sz w:val="28"/>
              </w:rPr>
            </w:pPr>
          </w:p>
        </w:tc>
        <w:tc>
          <w:tcPr>
            <w:tcW w:w="7269" w:type="dxa"/>
          </w:tcPr>
          <w:p w:rsidR="000D1BAB" w:rsidRPr="004A657C" w:rsidRDefault="000D1BAB" w:rsidP="006C6C11">
            <w:pPr>
              <w:ind w:left="4529"/>
              <w:rPr>
                <w:sz w:val="28"/>
              </w:rPr>
            </w:pPr>
          </w:p>
        </w:tc>
      </w:tr>
      <w:tr w:rsidR="000D1BAB" w:rsidRPr="004A657C" w:rsidTr="00F5058C">
        <w:tc>
          <w:tcPr>
            <w:tcW w:w="7190" w:type="dxa"/>
          </w:tcPr>
          <w:p w:rsidR="000D1BAB" w:rsidRPr="004A657C" w:rsidRDefault="000D1BAB" w:rsidP="00F5058C">
            <w:pPr>
              <w:rPr>
                <w:sz w:val="28"/>
              </w:rPr>
            </w:pPr>
            <w:proofErr w:type="spellStart"/>
            <w:r w:rsidRPr="004A657C">
              <w:rPr>
                <w:sz w:val="28"/>
              </w:rPr>
              <w:t>Начальник</w:t>
            </w:r>
            <w:proofErr w:type="spellEnd"/>
            <w:r w:rsidRPr="004A657C">
              <w:rPr>
                <w:sz w:val="28"/>
              </w:rPr>
              <w:t xml:space="preserve"> ОТК</w:t>
            </w:r>
          </w:p>
        </w:tc>
        <w:tc>
          <w:tcPr>
            <w:tcW w:w="7269" w:type="dxa"/>
          </w:tcPr>
          <w:p w:rsidR="000D1BAB" w:rsidRPr="004A657C" w:rsidRDefault="000D1BAB" w:rsidP="006C6C11">
            <w:pPr>
              <w:ind w:left="4529"/>
              <w:rPr>
                <w:sz w:val="28"/>
              </w:rPr>
            </w:pPr>
            <w:r w:rsidRPr="004A657C">
              <w:rPr>
                <w:sz w:val="28"/>
              </w:rPr>
              <w:t>А.</w:t>
            </w:r>
            <w:bookmarkStart w:id="0" w:name="_GoBack"/>
            <w:bookmarkEnd w:id="0"/>
            <w:r w:rsidRPr="004A657C">
              <w:rPr>
                <w:sz w:val="28"/>
              </w:rPr>
              <w:t>Н. Акмаев</w:t>
            </w:r>
          </w:p>
        </w:tc>
      </w:tr>
      <w:tr w:rsidR="000D1BAB" w:rsidRPr="004A657C" w:rsidTr="00F5058C">
        <w:tc>
          <w:tcPr>
            <w:tcW w:w="7190" w:type="dxa"/>
          </w:tcPr>
          <w:p w:rsidR="000D1BAB" w:rsidRPr="004A657C" w:rsidRDefault="000D1BAB" w:rsidP="00F5058C">
            <w:pPr>
              <w:rPr>
                <w:sz w:val="28"/>
              </w:rPr>
            </w:pPr>
          </w:p>
        </w:tc>
        <w:tc>
          <w:tcPr>
            <w:tcW w:w="7269" w:type="dxa"/>
          </w:tcPr>
          <w:p w:rsidR="000D1BAB" w:rsidRPr="004A657C" w:rsidRDefault="000D1BAB" w:rsidP="006C6C11">
            <w:pPr>
              <w:ind w:left="4529"/>
              <w:rPr>
                <w:sz w:val="28"/>
              </w:rPr>
            </w:pPr>
          </w:p>
        </w:tc>
      </w:tr>
      <w:tr w:rsidR="000D1BAB" w:rsidRPr="004A657C" w:rsidTr="00F5058C">
        <w:tc>
          <w:tcPr>
            <w:tcW w:w="7190" w:type="dxa"/>
          </w:tcPr>
          <w:p w:rsidR="000D1BAB" w:rsidRPr="004A657C" w:rsidRDefault="000D1BAB" w:rsidP="00F5058C">
            <w:pPr>
              <w:rPr>
                <w:sz w:val="28"/>
              </w:rPr>
            </w:pPr>
            <w:proofErr w:type="spellStart"/>
            <w:r w:rsidRPr="004A657C">
              <w:rPr>
                <w:sz w:val="28"/>
              </w:rPr>
              <w:t>Согласовано</w:t>
            </w:r>
            <w:proofErr w:type="spellEnd"/>
            <w:r w:rsidRPr="004A657C">
              <w:rPr>
                <w:sz w:val="28"/>
              </w:rPr>
              <w:t>:</w:t>
            </w:r>
          </w:p>
        </w:tc>
        <w:tc>
          <w:tcPr>
            <w:tcW w:w="7269" w:type="dxa"/>
          </w:tcPr>
          <w:p w:rsidR="000D1BAB" w:rsidRPr="004A657C" w:rsidRDefault="000D1BAB" w:rsidP="006C6C11">
            <w:pPr>
              <w:ind w:left="4529"/>
              <w:rPr>
                <w:sz w:val="28"/>
              </w:rPr>
            </w:pPr>
          </w:p>
        </w:tc>
      </w:tr>
      <w:tr w:rsidR="000D1BAB" w:rsidRPr="004A657C" w:rsidTr="00F5058C">
        <w:tc>
          <w:tcPr>
            <w:tcW w:w="7190" w:type="dxa"/>
          </w:tcPr>
          <w:p w:rsidR="000D1BAB" w:rsidRPr="008E161E" w:rsidRDefault="000D1BAB" w:rsidP="00F5058C">
            <w:pPr>
              <w:rPr>
                <w:sz w:val="28"/>
                <w:lang w:val="ru-RU"/>
              </w:rPr>
            </w:pPr>
            <w:r w:rsidRPr="008E161E">
              <w:rPr>
                <w:sz w:val="28"/>
                <w:lang w:val="ru-RU"/>
              </w:rPr>
              <w:t>Первый заместитель директора – главный диспетчер</w:t>
            </w:r>
          </w:p>
        </w:tc>
        <w:tc>
          <w:tcPr>
            <w:tcW w:w="7269" w:type="dxa"/>
          </w:tcPr>
          <w:p w:rsidR="000D1BAB" w:rsidRPr="004A657C" w:rsidRDefault="006C6C11" w:rsidP="00B95BA3">
            <w:pPr>
              <w:ind w:left="4529"/>
              <w:rPr>
                <w:sz w:val="28"/>
              </w:rPr>
            </w:pPr>
            <w:r w:rsidRPr="004A657C">
              <w:rPr>
                <w:sz w:val="28"/>
              </w:rPr>
              <w:t>И.В.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Двинянинов</w:t>
            </w:r>
          </w:p>
        </w:tc>
      </w:tr>
      <w:tr w:rsidR="000D1BAB" w:rsidRPr="004A657C" w:rsidTr="00F5058C">
        <w:tc>
          <w:tcPr>
            <w:tcW w:w="7190" w:type="dxa"/>
          </w:tcPr>
          <w:p w:rsidR="000D1BAB" w:rsidRPr="004A657C" w:rsidRDefault="000D1BAB" w:rsidP="00F5058C">
            <w:pPr>
              <w:rPr>
                <w:sz w:val="28"/>
              </w:rPr>
            </w:pPr>
          </w:p>
        </w:tc>
        <w:tc>
          <w:tcPr>
            <w:tcW w:w="7269" w:type="dxa"/>
          </w:tcPr>
          <w:p w:rsidR="000D1BAB" w:rsidRPr="004A657C" w:rsidRDefault="000D1BAB" w:rsidP="00B95BA3">
            <w:pPr>
              <w:ind w:left="4529"/>
              <w:rPr>
                <w:sz w:val="28"/>
              </w:rPr>
            </w:pPr>
          </w:p>
        </w:tc>
      </w:tr>
      <w:tr w:rsidR="000D1BAB" w:rsidRPr="004A657C" w:rsidTr="00F5058C">
        <w:tc>
          <w:tcPr>
            <w:tcW w:w="7190" w:type="dxa"/>
          </w:tcPr>
          <w:p w:rsidR="000D1BAB" w:rsidRPr="008E161E" w:rsidRDefault="000D1BAB" w:rsidP="00F5058C">
            <w:pPr>
              <w:rPr>
                <w:sz w:val="28"/>
                <w:lang w:val="ru-RU"/>
              </w:rPr>
            </w:pPr>
            <w:r w:rsidRPr="008E161E">
              <w:rPr>
                <w:sz w:val="28"/>
                <w:lang w:val="ru-RU"/>
              </w:rPr>
              <w:t>Заместитель главного диспетчера по режиму</w:t>
            </w:r>
          </w:p>
        </w:tc>
        <w:tc>
          <w:tcPr>
            <w:tcW w:w="7269" w:type="dxa"/>
          </w:tcPr>
          <w:p w:rsidR="000D1BAB" w:rsidRPr="004A657C" w:rsidRDefault="006C6C11" w:rsidP="00B95BA3">
            <w:pPr>
              <w:ind w:left="4529"/>
              <w:rPr>
                <w:sz w:val="28"/>
              </w:rPr>
            </w:pPr>
            <w:r w:rsidRPr="004A657C">
              <w:rPr>
                <w:sz w:val="28"/>
              </w:rPr>
              <w:t>В.Н.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Шумилкин</w:t>
            </w:r>
          </w:p>
        </w:tc>
      </w:tr>
      <w:tr w:rsidR="000D1BAB" w:rsidRPr="004A657C" w:rsidTr="00F5058C">
        <w:tc>
          <w:tcPr>
            <w:tcW w:w="7190" w:type="dxa"/>
          </w:tcPr>
          <w:p w:rsidR="000D1BAB" w:rsidRPr="004A657C" w:rsidRDefault="000D1BAB" w:rsidP="00F5058C">
            <w:pPr>
              <w:rPr>
                <w:sz w:val="28"/>
              </w:rPr>
            </w:pPr>
          </w:p>
        </w:tc>
        <w:tc>
          <w:tcPr>
            <w:tcW w:w="7269" w:type="dxa"/>
          </w:tcPr>
          <w:p w:rsidR="000D1BAB" w:rsidRPr="004A657C" w:rsidRDefault="000D1BAB" w:rsidP="00B95BA3">
            <w:pPr>
              <w:ind w:left="4529"/>
              <w:rPr>
                <w:sz w:val="28"/>
              </w:rPr>
            </w:pPr>
          </w:p>
        </w:tc>
      </w:tr>
      <w:tr w:rsidR="000D1BAB" w:rsidRPr="004A657C" w:rsidTr="00F5058C">
        <w:tc>
          <w:tcPr>
            <w:tcW w:w="7190" w:type="dxa"/>
          </w:tcPr>
          <w:p w:rsidR="000D1BAB" w:rsidRPr="008E161E" w:rsidRDefault="000D1BAB" w:rsidP="00F5058C">
            <w:pPr>
              <w:rPr>
                <w:sz w:val="28"/>
                <w:lang w:val="ru-RU"/>
              </w:rPr>
            </w:pPr>
            <w:r w:rsidRPr="008E161E">
              <w:rPr>
                <w:sz w:val="28"/>
                <w:lang w:val="ru-RU"/>
              </w:rPr>
              <w:lastRenderedPageBreak/>
              <w:t>Заместитель главного диспетчера по оперативной работе</w:t>
            </w:r>
          </w:p>
        </w:tc>
        <w:tc>
          <w:tcPr>
            <w:tcW w:w="7269" w:type="dxa"/>
          </w:tcPr>
          <w:p w:rsidR="000D1BAB" w:rsidRPr="004A657C" w:rsidRDefault="000D1BAB" w:rsidP="00B95BA3">
            <w:pPr>
              <w:ind w:left="4529"/>
              <w:rPr>
                <w:sz w:val="28"/>
              </w:rPr>
            </w:pPr>
            <w:r w:rsidRPr="004A657C">
              <w:rPr>
                <w:sz w:val="28"/>
              </w:rPr>
              <w:t>Р.Р.</w:t>
            </w:r>
            <w:r w:rsidR="00B95BA3">
              <w:rPr>
                <w:sz w:val="28"/>
              </w:rPr>
              <w:t xml:space="preserve"> Альтапов</w:t>
            </w:r>
          </w:p>
        </w:tc>
      </w:tr>
    </w:tbl>
    <w:p w:rsidR="00F50E56" w:rsidRPr="00436D81" w:rsidRDefault="00F50E56" w:rsidP="00D75AE4">
      <w:pPr>
        <w:rPr>
          <w:lang w:val="ru-RU"/>
        </w:rPr>
      </w:pPr>
    </w:p>
    <w:sectPr w:rsidR="00F50E56" w:rsidRPr="00436D81" w:rsidSect="0038724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29761A6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C424652"/>
    <w:multiLevelType w:val="multilevel"/>
    <w:tmpl w:val="D0B6838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B22423"/>
    <w:multiLevelType w:val="multilevel"/>
    <w:tmpl w:val="0419001F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59A1363"/>
    <w:multiLevelType w:val="hybridMultilevel"/>
    <w:tmpl w:val="FF7A7A4E"/>
    <w:lvl w:ilvl="0" w:tplc="2BD055D6">
      <w:start w:val="1"/>
      <w:numFmt w:val="decimal"/>
      <w:lvlText w:val="%1."/>
      <w:lvlJc w:val="left"/>
      <w:pPr>
        <w:ind w:left="720" w:hanging="360"/>
      </w:pPr>
    </w:lvl>
    <w:lvl w:ilvl="1" w:tplc="73120742" w:tentative="1">
      <w:start w:val="1"/>
      <w:numFmt w:val="lowerLetter"/>
      <w:lvlText w:val="%2."/>
      <w:lvlJc w:val="left"/>
      <w:pPr>
        <w:ind w:left="1440" w:hanging="360"/>
      </w:pPr>
    </w:lvl>
    <w:lvl w:ilvl="2" w:tplc="D1FAFED2" w:tentative="1">
      <w:start w:val="1"/>
      <w:numFmt w:val="lowerRoman"/>
      <w:lvlText w:val="%3."/>
      <w:lvlJc w:val="right"/>
      <w:pPr>
        <w:ind w:left="2160" w:hanging="180"/>
      </w:pPr>
    </w:lvl>
    <w:lvl w:ilvl="3" w:tplc="618EDB7C" w:tentative="1">
      <w:start w:val="1"/>
      <w:numFmt w:val="decimal"/>
      <w:lvlText w:val="%4."/>
      <w:lvlJc w:val="left"/>
      <w:pPr>
        <w:ind w:left="2880" w:hanging="360"/>
      </w:pPr>
    </w:lvl>
    <w:lvl w:ilvl="4" w:tplc="DA1CE770" w:tentative="1">
      <w:start w:val="1"/>
      <w:numFmt w:val="lowerLetter"/>
      <w:lvlText w:val="%5."/>
      <w:lvlJc w:val="left"/>
      <w:pPr>
        <w:ind w:left="3600" w:hanging="360"/>
      </w:pPr>
    </w:lvl>
    <w:lvl w:ilvl="5" w:tplc="5720E944" w:tentative="1">
      <w:start w:val="1"/>
      <w:numFmt w:val="lowerRoman"/>
      <w:lvlText w:val="%6."/>
      <w:lvlJc w:val="right"/>
      <w:pPr>
        <w:ind w:left="4320" w:hanging="180"/>
      </w:pPr>
    </w:lvl>
    <w:lvl w:ilvl="6" w:tplc="858A7278" w:tentative="1">
      <w:start w:val="1"/>
      <w:numFmt w:val="decimal"/>
      <w:lvlText w:val="%7."/>
      <w:lvlJc w:val="left"/>
      <w:pPr>
        <w:ind w:left="5040" w:hanging="360"/>
      </w:pPr>
    </w:lvl>
    <w:lvl w:ilvl="7" w:tplc="E0E0AA4A" w:tentative="1">
      <w:start w:val="1"/>
      <w:numFmt w:val="lowerLetter"/>
      <w:lvlText w:val="%8."/>
      <w:lvlJc w:val="left"/>
      <w:pPr>
        <w:ind w:left="5760" w:hanging="360"/>
      </w:pPr>
    </w:lvl>
    <w:lvl w:ilvl="8" w:tplc="8A3A7E2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9"/>
  </w:num>
  <w:num w:numId="13">
    <w:abstractNumId w:val="8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efaultTableStyle w:val="aff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D1BAB"/>
    <w:rsid w:val="0015074B"/>
    <w:rsid w:val="00214BC3"/>
    <w:rsid w:val="00283144"/>
    <w:rsid w:val="0029639D"/>
    <w:rsid w:val="00307683"/>
    <w:rsid w:val="00326F90"/>
    <w:rsid w:val="00387240"/>
    <w:rsid w:val="0039533B"/>
    <w:rsid w:val="003E607E"/>
    <w:rsid w:val="00436D81"/>
    <w:rsid w:val="00491304"/>
    <w:rsid w:val="004F0043"/>
    <w:rsid w:val="0058294A"/>
    <w:rsid w:val="00606CED"/>
    <w:rsid w:val="006C6C11"/>
    <w:rsid w:val="00894EC3"/>
    <w:rsid w:val="008F220C"/>
    <w:rsid w:val="00955FC3"/>
    <w:rsid w:val="00986985"/>
    <w:rsid w:val="00AA1D8D"/>
    <w:rsid w:val="00AE2083"/>
    <w:rsid w:val="00AE2CA9"/>
    <w:rsid w:val="00B47730"/>
    <w:rsid w:val="00B95BA3"/>
    <w:rsid w:val="00C508F5"/>
    <w:rsid w:val="00C90FBA"/>
    <w:rsid w:val="00CA788A"/>
    <w:rsid w:val="00CB0664"/>
    <w:rsid w:val="00D42193"/>
    <w:rsid w:val="00D75AE4"/>
    <w:rsid w:val="00E40853"/>
    <w:rsid w:val="00EA5413"/>
    <w:rsid w:val="00F5029D"/>
    <w:rsid w:val="00F50E56"/>
    <w:rsid w:val="00FB55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3A367F"/>
  <w14:defaultImageDpi w14:val="300"/>
  <w15:docId w15:val="{8607D7DF-40CE-4F58-B89F-60637C01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A5413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11">
    <w:name w:val="heading 1"/>
    <w:basedOn w:val="a0"/>
    <w:next w:val="a0"/>
    <w:link w:val="12"/>
    <w:uiPriority w:val="9"/>
    <w:qFormat/>
    <w:rsid w:val="00387240"/>
    <w:pPr>
      <w:keepNext/>
      <w:keepLines/>
      <w:spacing w:before="480" w:after="480"/>
      <w:jc w:val="center"/>
      <w:outlineLvl w:val="0"/>
    </w:pPr>
    <w:rPr>
      <w:rFonts w:eastAsiaTheme="majorEastAsia"/>
      <w:b/>
      <w:bCs/>
      <w:color w:val="000000" w:themeColor="text1"/>
      <w:sz w:val="28"/>
      <w:szCs w:val="28"/>
      <w:lang w:val="ru-RU"/>
    </w:rPr>
  </w:style>
  <w:style w:type="paragraph" w:styleId="22">
    <w:name w:val="heading 2"/>
    <w:basedOn w:val="a0"/>
    <w:next w:val="a0"/>
    <w:link w:val="23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0"/>
    <w:next w:val="a0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618BF"/>
  </w:style>
  <w:style w:type="paragraph" w:styleId="a6">
    <w:name w:val="footer"/>
    <w:basedOn w:val="a0"/>
    <w:link w:val="a7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618BF"/>
  </w:style>
  <w:style w:type="paragraph" w:styleId="a8">
    <w:name w:val="No Spacing"/>
    <w:uiPriority w:val="1"/>
    <w:qFormat/>
    <w:rsid w:val="00FC693F"/>
    <w:pPr>
      <w:spacing w:after="0" w:line="240" w:lineRule="auto"/>
    </w:pPr>
  </w:style>
  <w:style w:type="character" w:customStyle="1" w:styleId="12">
    <w:name w:val="Заголовок 1 Знак"/>
    <w:basedOn w:val="a1"/>
    <w:link w:val="11"/>
    <w:uiPriority w:val="9"/>
    <w:rsid w:val="00387240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character" w:customStyle="1" w:styleId="23">
    <w:name w:val="Заголовок 2 Знак"/>
    <w:basedOn w:val="a1"/>
    <w:link w:val="2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1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Title"/>
    <w:basedOn w:val="a0"/>
    <w:next w:val="a0"/>
    <w:link w:val="aa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Заголовок Знак"/>
    <w:basedOn w:val="a1"/>
    <w:link w:val="a9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0"/>
    <w:next w:val="a0"/>
    <w:link w:val="ac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c">
    <w:name w:val="Подзаголовок Знак"/>
    <w:basedOn w:val="a1"/>
    <w:link w:val="ab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List Paragraph"/>
    <w:basedOn w:val="a0"/>
    <w:link w:val="ae"/>
    <w:uiPriority w:val="34"/>
    <w:qFormat/>
    <w:rsid w:val="00FC693F"/>
    <w:pPr>
      <w:ind w:left="720"/>
      <w:contextualSpacing/>
    </w:pPr>
  </w:style>
  <w:style w:type="paragraph" w:styleId="af">
    <w:name w:val="Body Text"/>
    <w:basedOn w:val="a0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1"/>
    <w:link w:val="af"/>
    <w:uiPriority w:val="99"/>
    <w:rsid w:val="00AA1D8D"/>
  </w:style>
  <w:style w:type="paragraph" w:styleId="24">
    <w:name w:val="Body Text 2"/>
    <w:basedOn w:val="a0"/>
    <w:link w:val="25"/>
    <w:uiPriority w:val="99"/>
    <w:unhideWhenUsed/>
    <w:rsid w:val="00AA1D8D"/>
    <w:pPr>
      <w:spacing w:after="120" w:line="480" w:lineRule="auto"/>
    </w:pPr>
  </w:style>
  <w:style w:type="character" w:customStyle="1" w:styleId="25">
    <w:name w:val="Основной текст 2 Знак"/>
    <w:basedOn w:val="a1"/>
    <w:link w:val="24"/>
    <w:uiPriority w:val="99"/>
    <w:rsid w:val="00AA1D8D"/>
  </w:style>
  <w:style w:type="paragraph" w:styleId="33">
    <w:name w:val="Body Text 3"/>
    <w:basedOn w:val="a0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rsid w:val="00AA1D8D"/>
    <w:rPr>
      <w:sz w:val="16"/>
      <w:szCs w:val="16"/>
    </w:rPr>
  </w:style>
  <w:style w:type="paragraph" w:styleId="af1">
    <w:name w:val="List"/>
    <w:basedOn w:val="a0"/>
    <w:uiPriority w:val="99"/>
    <w:unhideWhenUsed/>
    <w:rsid w:val="00AA1D8D"/>
    <w:pPr>
      <w:ind w:left="360" w:hanging="360"/>
      <w:contextualSpacing/>
    </w:pPr>
  </w:style>
  <w:style w:type="paragraph" w:styleId="26">
    <w:name w:val="List 2"/>
    <w:basedOn w:val="a0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0"/>
    <w:uiPriority w:val="99"/>
    <w:unhideWhenUsed/>
    <w:rsid w:val="00326F90"/>
    <w:pPr>
      <w:ind w:left="1080" w:hanging="360"/>
      <w:contextualSpacing/>
    </w:pPr>
  </w:style>
  <w:style w:type="paragraph" w:styleId="a">
    <w:name w:val="List Bullet"/>
    <w:basedOn w:val="a0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0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0"/>
    <w:uiPriority w:val="99"/>
    <w:unhideWhenUsed/>
    <w:rsid w:val="00326F90"/>
    <w:pPr>
      <w:numPr>
        <w:numId w:val="3"/>
      </w:numPr>
      <w:contextualSpacing/>
    </w:pPr>
  </w:style>
  <w:style w:type="paragraph" w:styleId="af2">
    <w:name w:val="List Number"/>
    <w:basedOn w:val="a0"/>
    <w:uiPriority w:val="99"/>
    <w:unhideWhenUsed/>
    <w:rsid w:val="00326F90"/>
    <w:pPr>
      <w:contextualSpacing/>
    </w:pPr>
  </w:style>
  <w:style w:type="paragraph" w:styleId="2">
    <w:name w:val="List Number 2"/>
    <w:basedOn w:val="a0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0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0"/>
    <w:uiPriority w:val="99"/>
    <w:unhideWhenUsed/>
    <w:rsid w:val="0029639D"/>
    <w:pPr>
      <w:spacing w:after="120"/>
      <w:ind w:left="360"/>
      <w:contextualSpacing/>
    </w:pPr>
  </w:style>
  <w:style w:type="paragraph" w:styleId="27">
    <w:name w:val="List Continue 2"/>
    <w:basedOn w:val="a0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0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Текст макроса Знак"/>
    <w:basedOn w:val="a1"/>
    <w:link w:val="af4"/>
    <w:uiPriority w:val="99"/>
    <w:rsid w:val="0029639D"/>
    <w:rPr>
      <w:rFonts w:ascii="Courier" w:hAnsi="Courier"/>
      <w:sz w:val="20"/>
      <w:szCs w:val="20"/>
    </w:rPr>
  </w:style>
  <w:style w:type="paragraph" w:styleId="28">
    <w:name w:val="Quote"/>
    <w:basedOn w:val="a0"/>
    <w:next w:val="a0"/>
    <w:link w:val="29"/>
    <w:uiPriority w:val="29"/>
    <w:qFormat/>
    <w:rsid w:val="00FC693F"/>
    <w:rPr>
      <w:i/>
      <w:iCs/>
      <w:color w:val="000000" w:themeColor="text1"/>
    </w:rPr>
  </w:style>
  <w:style w:type="character" w:customStyle="1" w:styleId="29">
    <w:name w:val="Цитата 2 Знак"/>
    <w:basedOn w:val="a1"/>
    <w:link w:val="28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1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6">
    <w:name w:val="caption"/>
    <w:basedOn w:val="a0"/>
    <w:next w:val="a0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7">
    <w:name w:val="Strong"/>
    <w:basedOn w:val="a1"/>
    <w:uiPriority w:val="22"/>
    <w:qFormat/>
    <w:rsid w:val="00FC693F"/>
    <w:rPr>
      <w:b/>
      <w:bCs/>
    </w:rPr>
  </w:style>
  <w:style w:type="character" w:styleId="af8">
    <w:name w:val="Emphasis"/>
    <w:basedOn w:val="a1"/>
    <w:uiPriority w:val="20"/>
    <w:qFormat/>
    <w:rsid w:val="00FC693F"/>
    <w:rPr>
      <w:i/>
      <w:iCs/>
    </w:rPr>
  </w:style>
  <w:style w:type="paragraph" w:styleId="af9">
    <w:name w:val="Intense Quote"/>
    <w:basedOn w:val="a0"/>
    <w:next w:val="a0"/>
    <w:link w:val="afa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1"/>
    <w:link w:val="af9"/>
    <w:uiPriority w:val="30"/>
    <w:rsid w:val="00FC693F"/>
    <w:rPr>
      <w:b/>
      <w:bCs/>
      <w:i/>
      <w:iCs/>
      <w:color w:val="4F81BD" w:themeColor="accent1"/>
    </w:rPr>
  </w:style>
  <w:style w:type="character" w:styleId="afb">
    <w:name w:val="Subtle Emphasis"/>
    <w:basedOn w:val="a1"/>
    <w:uiPriority w:val="19"/>
    <w:qFormat/>
    <w:rsid w:val="00FC693F"/>
    <w:rPr>
      <w:i/>
      <w:iCs/>
      <w:color w:val="808080" w:themeColor="text1" w:themeTint="7F"/>
    </w:rPr>
  </w:style>
  <w:style w:type="character" w:styleId="afc">
    <w:name w:val="Intense Emphasis"/>
    <w:basedOn w:val="a1"/>
    <w:uiPriority w:val="21"/>
    <w:qFormat/>
    <w:rsid w:val="00FC693F"/>
    <w:rPr>
      <w:b/>
      <w:bCs/>
      <w:i/>
      <w:iCs/>
      <w:color w:val="4F81BD" w:themeColor="accent1"/>
    </w:rPr>
  </w:style>
  <w:style w:type="character" w:styleId="afd">
    <w:name w:val="Subtle Reference"/>
    <w:basedOn w:val="a1"/>
    <w:uiPriority w:val="31"/>
    <w:qFormat/>
    <w:rsid w:val="00FC693F"/>
    <w:rPr>
      <w:smallCaps/>
      <w:color w:val="C0504D" w:themeColor="accent2"/>
      <w:u w:val="single"/>
    </w:rPr>
  </w:style>
  <w:style w:type="character" w:styleId="afe">
    <w:name w:val="Intense Reference"/>
    <w:basedOn w:val="a1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1"/>
    <w:uiPriority w:val="33"/>
    <w:qFormat/>
    <w:rsid w:val="00FC693F"/>
    <w:rPr>
      <w:b/>
      <w:bCs/>
      <w:smallCaps/>
      <w:spacing w:val="5"/>
    </w:rPr>
  </w:style>
  <w:style w:type="paragraph" w:styleId="aff0">
    <w:name w:val="TOC Heading"/>
    <w:basedOn w:val="11"/>
    <w:next w:val="a0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2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2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2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2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2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2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2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2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3">
    <w:name w:val="Medium Shading 1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4">
    <w:name w:val="Medium List 1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Grid 1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10">
    <w:name w:val="Список 1"/>
    <w:basedOn w:val="af2"/>
    <w:link w:val="16"/>
    <w:rsid w:val="004F0043"/>
    <w:pPr>
      <w:numPr>
        <w:numId w:val="5"/>
      </w:numPr>
    </w:pPr>
    <w:rPr>
      <w:lang w:val="ru-RU"/>
    </w:rPr>
  </w:style>
  <w:style w:type="paragraph" w:customStyle="1" w:styleId="220">
    <w:name w:val="Список 22"/>
    <w:basedOn w:val="26"/>
    <w:link w:val="221"/>
    <w:rsid w:val="003E607E"/>
  </w:style>
  <w:style w:type="character" w:customStyle="1" w:styleId="ae">
    <w:name w:val="Абзац списка Знак"/>
    <w:basedOn w:val="a1"/>
    <w:link w:val="ad"/>
    <w:uiPriority w:val="34"/>
    <w:rsid w:val="004F0043"/>
    <w:rPr>
      <w:rFonts w:ascii="Times New Roman" w:hAnsi="Times New Roman" w:cs="Times New Roman"/>
      <w:sz w:val="24"/>
      <w:szCs w:val="24"/>
    </w:rPr>
  </w:style>
  <w:style w:type="character" w:customStyle="1" w:styleId="16">
    <w:name w:val="Список 1 Знак"/>
    <w:basedOn w:val="ae"/>
    <w:link w:val="10"/>
    <w:rsid w:val="004F0043"/>
    <w:rPr>
      <w:rFonts w:ascii="Times New Roman" w:hAnsi="Times New Roman" w:cs="Times New Roman"/>
      <w:sz w:val="24"/>
      <w:szCs w:val="24"/>
      <w:lang w:val="ru-RU"/>
    </w:rPr>
  </w:style>
  <w:style w:type="character" w:customStyle="1" w:styleId="221">
    <w:name w:val="Список 22 Знак"/>
    <w:basedOn w:val="16"/>
    <w:link w:val="220"/>
    <w:rsid w:val="003E607E"/>
    <w:rPr>
      <w:rFonts w:ascii="Times New Roman" w:hAnsi="Times New Roman" w:cs="Times New Roman"/>
      <w:sz w:val="24"/>
      <w:szCs w:val="24"/>
      <w:lang w:val="ru-RU"/>
    </w:rPr>
  </w:style>
  <w:style w:type="table" w:customStyle="1" w:styleId="aff9">
    <w:name w:val="Таблица"/>
    <w:basedOn w:val="a2"/>
    <w:uiPriority w:val="99"/>
    <w:rsid w:val="00C5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</w:style>
  <w:style w:type="paragraph" w:customStyle="1" w:styleId="affa">
    <w:name w:val="Заголовок таблицы"/>
    <w:basedOn w:val="a0"/>
    <w:link w:val="affb"/>
    <w:qFormat/>
    <w:rsid w:val="00E40853"/>
    <w:pPr>
      <w:jc w:val="center"/>
    </w:pPr>
    <w:rPr>
      <w:b/>
      <w:lang w:val="ru-RU"/>
    </w:rPr>
  </w:style>
  <w:style w:type="character" w:customStyle="1" w:styleId="affb">
    <w:name w:val="Заголовок таблицы Знак"/>
    <w:basedOn w:val="a1"/>
    <w:link w:val="affa"/>
    <w:rsid w:val="00E40853"/>
    <w:rPr>
      <w:rFonts w:ascii="Times New Roman" w:hAnsi="Times New Roman" w:cs="Times New Roman"/>
      <w:b/>
      <w:sz w:val="24"/>
      <w:szCs w:val="24"/>
      <w:lang w:val="ru-RU"/>
    </w:rPr>
  </w:style>
  <w:style w:type="paragraph" w:customStyle="1" w:styleId="affc">
    <w:name w:val="Текст таблицы (по центру)"/>
    <w:basedOn w:val="a0"/>
    <w:link w:val="affd"/>
    <w:qFormat/>
    <w:rsid w:val="00AE2083"/>
    <w:pPr>
      <w:jc w:val="center"/>
    </w:pPr>
  </w:style>
  <w:style w:type="paragraph" w:customStyle="1" w:styleId="affe">
    <w:name w:val="Текст таблицы (по ширине)"/>
    <w:basedOn w:val="affc"/>
    <w:link w:val="afff"/>
    <w:rsid w:val="00EA5413"/>
    <w:pPr>
      <w:jc w:val="both"/>
    </w:pPr>
  </w:style>
  <w:style w:type="character" w:customStyle="1" w:styleId="affd">
    <w:name w:val="Текст таблицы (по центру) Знак"/>
    <w:basedOn w:val="a1"/>
    <w:link w:val="affc"/>
    <w:rsid w:val="00AE2083"/>
    <w:rPr>
      <w:rFonts w:ascii="Times New Roman" w:hAnsi="Times New Roman" w:cs="Times New Roman"/>
      <w:sz w:val="24"/>
      <w:szCs w:val="24"/>
    </w:rPr>
  </w:style>
  <w:style w:type="character" w:customStyle="1" w:styleId="afff">
    <w:name w:val="Текст таблицы (по ширине) Знак"/>
    <w:basedOn w:val="affd"/>
    <w:link w:val="affe"/>
    <w:rsid w:val="00EA5413"/>
    <w:rPr>
      <w:rFonts w:ascii="Times New Roman" w:hAnsi="Times New Roman" w:cs="Times New Roman"/>
      <w:sz w:val="24"/>
      <w:szCs w:val="24"/>
    </w:rPr>
  </w:style>
  <w:style w:type="paragraph" w:customStyle="1" w:styleId="1">
    <w:name w:val="Нумирация1"/>
    <w:basedOn w:val="ad"/>
    <w:link w:val="17"/>
    <w:qFormat/>
    <w:rsid w:val="0058294A"/>
    <w:pPr>
      <w:numPr>
        <w:numId w:val="13"/>
      </w:numPr>
    </w:pPr>
  </w:style>
  <w:style w:type="paragraph" w:customStyle="1" w:styleId="21">
    <w:name w:val="Нумирация2"/>
    <w:basedOn w:val="ad"/>
    <w:link w:val="2d"/>
    <w:qFormat/>
    <w:rsid w:val="00AE2CA9"/>
    <w:pPr>
      <w:numPr>
        <w:ilvl w:val="1"/>
        <w:numId w:val="13"/>
      </w:numPr>
      <w:ind w:left="0" w:firstLine="0"/>
    </w:pPr>
  </w:style>
  <w:style w:type="character" w:customStyle="1" w:styleId="17">
    <w:name w:val="Нумирация1 Знак"/>
    <w:basedOn w:val="ae"/>
    <w:link w:val="1"/>
    <w:rsid w:val="0058294A"/>
    <w:rPr>
      <w:rFonts w:ascii="Times New Roman" w:hAnsi="Times New Roman" w:cs="Times New Roman"/>
      <w:sz w:val="24"/>
      <w:szCs w:val="24"/>
    </w:rPr>
  </w:style>
  <w:style w:type="character" w:customStyle="1" w:styleId="2d">
    <w:name w:val="Нумирация2 Знак"/>
    <w:basedOn w:val="ae"/>
    <w:link w:val="21"/>
    <w:rsid w:val="00AE2CA9"/>
    <w:rPr>
      <w:rFonts w:ascii="Times New Roman" w:hAnsi="Times New Roman" w:cs="Times New Roman"/>
      <w:sz w:val="24"/>
      <w:szCs w:val="24"/>
    </w:rPr>
  </w:style>
  <w:style w:type="paragraph" w:customStyle="1" w:styleId="afff0">
    <w:name w:val="текст документа"/>
    <w:basedOn w:val="a0"/>
    <w:rsid w:val="000D1BAB"/>
    <w:pPr>
      <w:suppressAutoHyphens/>
      <w:spacing w:after="120"/>
      <w:ind w:firstLine="567"/>
    </w:pPr>
    <w:rPr>
      <w:rFonts w:eastAsia="Arial Unicode MS"/>
      <w:color w:val="000000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6B0AFC-5880-49A7-9710-E67922F1E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Куксов Сергей Вячеславович</cp:lastModifiedBy>
  <cp:revision>4</cp:revision>
  <dcterms:created xsi:type="dcterms:W3CDTF">2023-03-22T12:26:00Z</dcterms:created>
  <dcterms:modified xsi:type="dcterms:W3CDTF">2023-03-28T11:23:00Z</dcterms:modified>
  <cp:category/>
</cp:coreProperties>
</file>