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56" w:rsidRPr="00D75AE4" w:rsidRDefault="00F50E56" w:rsidP="00D75AE4">
      <w:bookmarkStart w:id="0" w:name="_GoBack"/>
      <w:bookmarkEnd w:id="0"/>
    </w:p>
    <w:sectPr w:rsidR="00F50E56" w:rsidRPr="00D75AE4" w:rsidSect="0038724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29761A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424652"/>
    <w:multiLevelType w:val="multilevel"/>
    <w:tmpl w:val="D0B6838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B22423"/>
    <w:multiLevelType w:val="multilevel"/>
    <w:tmpl w:val="0419001F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9A1363"/>
    <w:multiLevelType w:val="hybridMultilevel"/>
    <w:tmpl w:val="FF7A7A4E"/>
    <w:lvl w:ilvl="0" w:tplc="2BD055D6">
      <w:start w:val="1"/>
      <w:numFmt w:val="decimal"/>
      <w:lvlText w:val="%1."/>
      <w:lvlJc w:val="left"/>
      <w:pPr>
        <w:ind w:left="720" w:hanging="360"/>
      </w:pPr>
    </w:lvl>
    <w:lvl w:ilvl="1" w:tplc="73120742" w:tentative="1">
      <w:start w:val="1"/>
      <w:numFmt w:val="lowerLetter"/>
      <w:lvlText w:val="%2."/>
      <w:lvlJc w:val="left"/>
      <w:pPr>
        <w:ind w:left="1440" w:hanging="360"/>
      </w:pPr>
    </w:lvl>
    <w:lvl w:ilvl="2" w:tplc="D1FAFED2" w:tentative="1">
      <w:start w:val="1"/>
      <w:numFmt w:val="lowerRoman"/>
      <w:lvlText w:val="%3."/>
      <w:lvlJc w:val="right"/>
      <w:pPr>
        <w:ind w:left="2160" w:hanging="180"/>
      </w:pPr>
    </w:lvl>
    <w:lvl w:ilvl="3" w:tplc="618EDB7C" w:tentative="1">
      <w:start w:val="1"/>
      <w:numFmt w:val="decimal"/>
      <w:lvlText w:val="%4."/>
      <w:lvlJc w:val="left"/>
      <w:pPr>
        <w:ind w:left="2880" w:hanging="360"/>
      </w:pPr>
    </w:lvl>
    <w:lvl w:ilvl="4" w:tplc="DA1CE770" w:tentative="1">
      <w:start w:val="1"/>
      <w:numFmt w:val="lowerLetter"/>
      <w:lvlText w:val="%5."/>
      <w:lvlJc w:val="left"/>
      <w:pPr>
        <w:ind w:left="3600" w:hanging="360"/>
      </w:pPr>
    </w:lvl>
    <w:lvl w:ilvl="5" w:tplc="5720E944" w:tentative="1">
      <w:start w:val="1"/>
      <w:numFmt w:val="lowerRoman"/>
      <w:lvlText w:val="%6."/>
      <w:lvlJc w:val="right"/>
      <w:pPr>
        <w:ind w:left="4320" w:hanging="180"/>
      </w:pPr>
    </w:lvl>
    <w:lvl w:ilvl="6" w:tplc="858A7278" w:tentative="1">
      <w:start w:val="1"/>
      <w:numFmt w:val="decimal"/>
      <w:lvlText w:val="%7."/>
      <w:lvlJc w:val="left"/>
      <w:pPr>
        <w:ind w:left="5040" w:hanging="360"/>
      </w:pPr>
    </w:lvl>
    <w:lvl w:ilvl="7" w:tplc="E0E0AA4A" w:tentative="1">
      <w:start w:val="1"/>
      <w:numFmt w:val="lowerLetter"/>
      <w:lvlText w:val="%8."/>
      <w:lvlJc w:val="left"/>
      <w:pPr>
        <w:ind w:left="5760" w:hanging="360"/>
      </w:pPr>
    </w:lvl>
    <w:lvl w:ilvl="8" w:tplc="8A3A7E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9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efaultTableStyle w:val="aff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14BC3"/>
    <w:rsid w:val="00283144"/>
    <w:rsid w:val="0029639D"/>
    <w:rsid w:val="00307683"/>
    <w:rsid w:val="00326F90"/>
    <w:rsid w:val="00387240"/>
    <w:rsid w:val="0039533B"/>
    <w:rsid w:val="003E607E"/>
    <w:rsid w:val="00491304"/>
    <w:rsid w:val="004F0043"/>
    <w:rsid w:val="0058294A"/>
    <w:rsid w:val="00606CED"/>
    <w:rsid w:val="00894EC3"/>
    <w:rsid w:val="008F220C"/>
    <w:rsid w:val="00955FC3"/>
    <w:rsid w:val="00986985"/>
    <w:rsid w:val="00AA1D8D"/>
    <w:rsid w:val="00AE2083"/>
    <w:rsid w:val="00AE2CA9"/>
    <w:rsid w:val="00B47730"/>
    <w:rsid w:val="00C508F5"/>
    <w:rsid w:val="00C90FBA"/>
    <w:rsid w:val="00CA788A"/>
    <w:rsid w:val="00CB0664"/>
    <w:rsid w:val="00D42193"/>
    <w:rsid w:val="00D75AE4"/>
    <w:rsid w:val="00E40853"/>
    <w:rsid w:val="00EA5413"/>
    <w:rsid w:val="00F5029D"/>
    <w:rsid w:val="00F50E56"/>
    <w:rsid w:val="00FB5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02908"/>
  <w14:defaultImageDpi w14:val="300"/>
  <w15:docId w15:val="{8607D7DF-40CE-4F58-B89F-60637C0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A541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a0"/>
    <w:next w:val="a0"/>
    <w:link w:val="12"/>
    <w:uiPriority w:val="9"/>
    <w:qFormat/>
    <w:rsid w:val="00387240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28"/>
      <w:szCs w:val="28"/>
      <w:lang w:val="ru-RU"/>
    </w:rPr>
  </w:style>
  <w:style w:type="paragraph" w:styleId="22">
    <w:name w:val="heading 2"/>
    <w:basedOn w:val="a0"/>
    <w:next w:val="a0"/>
    <w:link w:val="23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618BF"/>
  </w:style>
  <w:style w:type="paragraph" w:styleId="a6">
    <w:name w:val="footer"/>
    <w:basedOn w:val="a0"/>
    <w:link w:val="a7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618BF"/>
  </w:style>
  <w:style w:type="paragraph" w:styleId="a8">
    <w:name w:val="No Spacing"/>
    <w:uiPriority w:val="1"/>
    <w:qFormat/>
    <w:rsid w:val="00FC693F"/>
    <w:pPr>
      <w:spacing w:after="0" w:line="240" w:lineRule="auto"/>
    </w:pPr>
  </w:style>
  <w:style w:type="character" w:customStyle="1" w:styleId="12">
    <w:name w:val="Заголовок 1 Знак"/>
    <w:basedOn w:val="a1"/>
    <w:link w:val="11"/>
    <w:uiPriority w:val="9"/>
    <w:rsid w:val="003872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23">
    <w:name w:val="Заголовок 2 Знак"/>
    <w:basedOn w:val="a1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itle"/>
    <w:basedOn w:val="a0"/>
    <w:next w:val="a0"/>
    <w:link w:val="aa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0"/>
    <w:next w:val="a0"/>
    <w:link w:val="ac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C693F"/>
    <w:pPr>
      <w:ind w:left="720"/>
      <w:contextualSpacing/>
    </w:pPr>
  </w:style>
  <w:style w:type="paragraph" w:styleId="af">
    <w:name w:val="Body Text"/>
    <w:basedOn w:val="a0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1"/>
    <w:link w:val="af"/>
    <w:uiPriority w:val="99"/>
    <w:rsid w:val="00AA1D8D"/>
  </w:style>
  <w:style w:type="paragraph" w:styleId="24">
    <w:name w:val="Body Text 2"/>
    <w:basedOn w:val="a0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rsid w:val="00AA1D8D"/>
  </w:style>
  <w:style w:type="paragraph" w:styleId="33">
    <w:name w:val="Body Text 3"/>
    <w:basedOn w:val="a0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AA1D8D"/>
    <w:rPr>
      <w:sz w:val="16"/>
      <w:szCs w:val="16"/>
    </w:rPr>
  </w:style>
  <w:style w:type="paragraph" w:styleId="af1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f2">
    <w:name w:val="List Number"/>
    <w:basedOn w:val="a0"/>
    <w:uiPriority w:val="99"/>
    <w:unhideWhenUsed/>
    <w:rsid w:val="00326F90"/>
    <w:pPr>
      <w:contextualSpacing/>
    </w:pPr>
  </w:style>
  <w:style w:type="paragraph" w:styleId="2">
    <w:name w:val="List Number 2"/>
    <w:basedOn w:val="a0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0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1"/>
    <w:link w:val="af4"/>
    <w:uiPriority w:val="99"/>
    <w:rsid w:val="0029639D"/>
    <w:rPr>
      <w:rFonts w:ascii="Courier" w:hAnsi="Courier"/>
      <w:sz w:val="20"/>
      <w:szCs w:val="20"/>
    </w:rPr>
  </w:style>
  <w:style w:type="paragraph" w:styleId="28">
    <w:name w:val="Quote"/>
    <w:basedOn w:val="a0"/>
    <w:next w:val="a0"/>
    <w:link w:val="29"/>
    <w:uiPriority w:val="29"/>
    <w:qFormat/>
    <w:rsid w:val="00FC693F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0"/>
    <w:next w:val="a0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7">
    <w:name w:val="Strong"/>
    <w:basedOn w:val="a1"/>
    <w:uiPriority w:val="22"/>
    <w:qFormat/>
    <w:rsid w:val="00FC693F"/>
    <w:rPr>
      <w:b/>
      <w:bCs/>
    </w:rPr>
  </w:style>
  <w:style w:type="character" w:styleId="af8">
    <w:name w:val="Emphasis"/>
    <w:basedOn w:val="a1"/>
    <w:uiPriority w:val="20"/>
    <w:qFormat/>
    <w:rsid w:val="00FC693F"/>
    <w:rPr>
      <w:i/>
      <w:iCs/>
    </w:rPr>
  </w:style>
  <w:style w:type="paragraph" w:styleId="af9">
    <w:name w:val="Intense Quote"/>
    <w:basedOn w:val="a0"/>
    <w:next w:val="a0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1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1"/>
    <w:next w:val="a0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3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4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0">
    <w:name w:val="Список 1"/>
    <w:basedOn w:val="af2"/>
    <w:link w:val="16"/>
    <w:rsid w:val="004F0043"/>
    <w:pPr>
      <w:numPr>
        <w:numId w:val="5"/>
      </w:numPr>
    </w:pPr>
    <w:rPr>
      <w:lang w:val="ru-RU"/>
    </w:rPr>
  </w:style>
  <w:style w:type="paragraph" w:customStyle="1" w:styleId="220">
    <w:name w:val="Список 22"/>
    <w:basedOn w:val="26"/>
    <w:link w:val="221"/>
    <w:rsid w:val="003E607E"/>
  </w:style>
  <w:style w:type="character" w:customStyle="1" w:styleId="ae">
    <w:name w:val="Абзац списка Знак"/>
    <w:basedOn w:val="a1"/>
    <w:link w:val="ad"/>
    <w:uiPriority w:val="34"/>
    <w:rsid w:val="004F0043"/>
    <w:rPr>
      <w:rFonts w:ascii="Times New Roman" w:hAnsi="Times New Roman" w:cs="Times New Roman"/>
      <w:sz w:val="24"/>
      <w:szCs w:val="24"/>
    </w:rPr>
  </w:style>
  <w:style w:type="character" w:customStyle="1" w:styleId="16">
    <w:name w:val="Список 1 Знак"/>
    <w:basedOn w:val="ae"/>
    <w:link w:val="10"/>
    <w:rsid w:val="004F0043"/>
    <w:rPr>
      <w:rFonts w:ascii="Times New Roman" w:hAnsi="Times New Roman" w:cs="Times New Roman"/>
      <w:sz w:val="24"/>
      <w:szCs w:val="24"/>
      <w:lang w:val="ru-RU"/>
    </w:rPr>
  </w:style>
  <w:style w:type="character" w:customStyle="1" w:styleId="221">
    <w:name w:val="Список 22 Знак"/>
    <w:basedOn w:val="16"/>
    <w:link w:val="220"/>
    <w:rsid w:val="003E607E"/>
    <w:rPr>
      <w:rFonts w:ascii="Times New Roman" w:hAnsi="Times New Roman" w:cs="Times New Roman"/>
      <w:sz w:val="24"/>
      <w:szCs w:val="24"/>
      <w:lang w:val="ru-RU"/>
    </w:rPr>
  </w:style>
  <w:style w:type="table" w:customStyle="1" w:styleId="aff9">
    <w:name w:val="Таблица"/>
    <w:basedOn w:val="a2"/>
    <w:uiPriority w:val="99"/>
    <w:rsid w:val="00C5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</w:style>
  <w:style w:type="paragraph" w:customStyle="1" w:styleId="affa">
    <w:name w:val="Заголовок таблицы"/>
    <w:basedOn w:val="a0"/>
    <w:link w:val="affb"/>
    <w:qFormat/>
    <w:rsid w:val="00E40853"/>
    <w:pPr>
      <w:jc w:val="center"/>
    </w:pPr>
    <w:rPr>
      <w:b/>
      <w:lang w:val="ru-RU"/>
    </w:rPr>
  </w:style>
  <w:style w:type="character" w:customStyle="1" w:styleId="affb">
    <w:name w:val="Заголовок таблицы Знак"/>
    <w:basedOn w:val="a1"/>
    <w:link w:val="affa"/>
    <w:rsid w:val="00E40853"/>
    <w:rPr>
      <w:rFonts w:ascii="Times New Roman" w:hAnsi="Times New Roman" w:cs="Times New Roman"/>
      <w:b/>
      <w:sz w:val="24"/>
      <w:szCs w:val="24"/>
      <w:lang w:val="ru-RU"/>
    </w:rPr>
  </w:style>
  <w:style w:type="paragraph" w:customStyle="1" w:styleId="affc">
    <w:name w:val="Текст таблицы (по центру)"/>
    <w:basedOn w:val="a0"/>
    <w:link w:val="affd"/>
    <w:qFormat/>
    <w:rsid w:val="00AE2083"/>
    <w:pPr>
      <w:jc w:val="center"/>
    </w:pPr>
  </w:style>
  <w:style w:type="paragraph" w:customStyle="1" w:styleId="affe">
    <w:name w:val="Текст таблицы (по ширине)"/>
    <w:basedOn w:val="affc"/>
    <w:link w:val="afff"/>
    <w:rsid w:val="00EA5413"/>
    <w:pPr>
      <w:jc w:val="both"/>
    </w:pPr>
  </w:style>
  <w:style w:type="character" w:customStyle="1" w:styleId="affd">
    <w:name w:val="Текст таблицы (по центру) Знак"/>
    <w:basedOn w:val="a1"/>
    <w:link w:val="affc"/>
    <w:rsid w:val="00AE2083"/>
    <w:rPr>
      <w:rFonts w:ascii="Times New Roman" w:hAnsi="Times New Roman" w:cs="Times New Roman"/>
      <w:sz w:val="24"/>
      <w:szCs w:val="24"/>
    </w:rPr>
  </w:style>
  <w:style w:type="character" w:customStyle="1" w:styleId="afff">
    <w:name w:val="Текст таблицы (по ширине) Знак"/>
    <w:basedOn w:val="affd"/>
    <w:link w:val="affe"/>
    <w:rsid w:val="00EA5413"/>
    <w:rPr>
      <w:rFonts w:ascii="Times New Roman" w:hAnsi="Times New Roman" w:cs="Times New Roman"/>
      <w:sz w:val="24"/>
      <w:szCs w:val="24"/>
    </w:rPr>
  </w:style>
  <w:style w:type="paragraph" w:customStyle="1" w:styleId="1">
    <w:name w:val="Нумирация1"/>
    <w:basedOn w:val="ad"/>
    <w:link w:val="17"/>
    <w:qFormat/>
    <w:rsid w:val="0058294A"/>
    <w:pPr>
      <w:numPr>
        <w:numId w:val="13"/>
      </w:numPr>
    </w:pPr>
  </w:style>
  <w:style w:type="paragraph" w:customStyle="1" w:styleId="21">
    <w:name w:val="Нумирация2"/>
    <w:basedOn w:val="ad"/>
    <w:link w:val="2d"/>
    <w:qFormat/>
    <w:rsid w:val="00AE2CA9"/>
    <w:pPr>
      <w:numPr>
        <w:ilvl w:val="1"/>
        <w:numId w:val="13"/>
      </w:numPr>
      <w:ind w:left="0" w:firstLine="0"/>
    </w:pPr>
  </w:style>
  <w:style w:type="character" w:customStyle="1" w:styleId="17">
    <w:name w:val="Нумирация1 Знак"/>
    <w:basedOn w:val="ae"/>
    <w:link w:val="1"/>
    <w:rsid w:val="0058294A"/>
    <w:rPr>
      <w:rFonts w:ascii="Times New Roman" w:hAnsi="Times New Roman" w:cs="Times New Roman"/>
      <w:sz w:val="24"/>
      <w:szCs w:val="24"/>
    </w:rPr>
  </w:style>
  <w:style w:type="character" w:customStyle="1" w:styleId="2d">
    <w:name w:val="Нумирация2 Знак"/>
    <w:basedOn w:val="ae"/>
    <w:link w:val="21"/>
    <w:rsid w:val="00AE2C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6F365A-4FE8-4FFF-977B-400856D5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Куксов Сергей Вячеславович</cp:lastModifiedBy>
  <cp:revision>23</cp:revision>
  <dcterms:created xsi:type="dcterms:W3CDTF">2023-03-22T07:42:00Z</dcterms:created>
  <dcterms:modified xsi:type="dcterms:W3CDTF">2023-03-22T12:24:00Z</dcterms:modified>
  <cp:category/>
</cp:coreProperties>
</file>