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56" w:rsidRPr="00D75AE4" w:rsidRDefault="00F50E56" w:rsidP="00D75AE4">
      <w:bookmarkStart w:id="0" w:name="_GoBack"/>
      <w:bookmarkEnd w:id="0"/>
    </w:p>
    <w:p>
      <w:pPr>
        <w:pStyle w:val="11"/>
      </w:pPr>
      <w:r>
        <w:t>plan_description</w:t>
      </w:r>
    </w:p>
    <w:tbl>
      <w:tblPr>
        <w:tblStyle w:val="aff9"/>
        <w:tblW w:type="auto" w:w="0"/>
        <w:tblLook w:firstColumn="1" w:firstRow="1" w:lastColumn="0" w:lastRow="0" w:noHBand="0" w:noVBand="1" w:val="04A0"/>
      </w:tblPr>
      <w:tblGrid>
        <w:gridCol w:w="3240"/>
        <w:gridCol w:w="3240"/>
        <w:gridCol w:w="3240"/>
        <w:gridCol w:w="3240"/>
      </w:tblGrid>
      <w:tr>
        <w:tc>
          <w:tcPr>
            <w:tcW w:type="dxa" w:w="3240"/>
          </w:tcPr>
          <w:p>
            <w:pPr>
              <w:pStyle w:val="affa"/>
            </w:pPr>
            <w:r>
              <w:t>№</w:t>
            </w:r>
          </w:p>
        </w:tc>
        <w:tc>
          <w:tcPr>
            <w:tcW w:type="dxa" w:w="28800"/>
          </w:tcPr>
          <w:p>
            <w:pPr>
              <w:pStyle w:val="affa"/>
            </w:pPr>
            <w:r>
              <w:t>Мероприятие</w:t>
            </w:r>
          </w:p>
        </w:tc>
        <w:tc>
          <w:tcPr>
            <w:tcW w:type="dxa" w:w="3240"/>
          </w:tcPr>
          <w:p>
            <w:pPr>
              <w:pStyle w:val="affa"/>
            </w:pPr>
            <w:r>
              <w:t>Ответственный исполнитель</w:t>
            </w:r>
          </w:p>
        </w:tc>
        <w:tc>
          <w:tcPr>
            <w:tcW w:type="dxa" w:w="3240"/>
          </w:tcPr>
          <w:p>
            <w:pPr>
              <w:pStyle w:val="affa"/>
            </w:pPr>
            <w:r>
              <w:t>Срок исполнения</w:t>
            </w:r>
          </w:p>
        </w:tc>
      </w:tr>
      <w:tr>
        <w:tc>
          <w:tcPr>
            <w:tcW w:type="dxa" w:w="3240"/>
          </w:tcPr>
          <w:p>
            <w:pPr>
              <w:pStyle w:val="1"/>
            </w:pPr>
          </w:p>
        </w:tc>
        <w:tc>
          <w:tcPr>
            <w:tcW w:type="dxa" w:w="9720"/>
            <w:gridSpan w:val="3"/>
          </w:tcPr>
          <w:p>
            <w:pPr>
              <w:pStyle w:val="affa"/>
            </w:pPr>
            <w:r>
              <w:t>taskgroup</w:t>
            </w:r>
          </w:p>
        </w:tc>
      </w:tr>
      <w:tr>
        <w:tc>
          <w:tcPr>
            <w:tcW w:type="dxa" w:w="3240"/>
          </w:tcPr>
          <w:p>
            <w:pPr>
              <w:pStyle w:val="21"/>
            </w:pPr>
          </w:p>
        </w:tc>
        <w:tc>
          <w:tcPr>
            <w:tcW w:type="dxa" w:w="3240"/>
          </w:tcPr>
          <w:p>
            <w:r>
              <w:t>task_1_name</w:t>
            </w:r>
          </w:p>
        </w:tc>
        <w:tc>
          <w:tcPr>
            <w:tcW w:type="dxa" w:w="3240"/>
          </w:tcPr>
          <w:p>
            <w:pPr>
              <w:pStyle w:val="affc"/>
            </w:pPr>
            <w:r>
              <w:t>division</w:t>
            </w:r>
          </w:p>
        </w:tc>
        <w:tc>
          <w:tcPr>
            <w:tcW w:type="dxa" w:w="3240"/>
          </w:tcPr>
          <w:p>
            <w:pPr>
              <w:pStyle w:val="affc"/>
            </w:pPr>
            <w:r>
              <w:t>01.01.2023</w:t>
            </w:r>
          </w:p>
        </w:tc>
      </w:tr>
      <w:tr>
        <w:tc>
          <w:tcPr>
            <w:tcW w:type="dxa" w:w="3240"/>
          </w:tcPr>
          <w:p>
            <w:pPr>
              <w:pStyle w:val="21"/>
            </w:pPr>
          </w:p>
        </w:tc>
        <w:tc>
          <w:tcPr>
            <w:tcW w:type="dxa" w:w="3240"/>
          </w:tcPr>
          <w:p>
            <w:r>
              <w:t>task_2_name</w:t>
            </w:r>
          </w:p>
        </w:tc>
        <w:tc>
          <w:tcPr>
            <w:tcW w:type="dxa" w:w="3240"/>
          </w:tcPr>
          <w:p>
            <w:pPr>
              <w:pStyle w:val="affc"/>
            </w:pPr>
            <w:r>
              <w:t>division</w:t>
            </w:r>
          </w:p>
        </w:tc>
        <w:tc>
          <w:tcPr>
            <w:tcW w:type="dxa" w:w="3240"/>
          </w:tcPr>
          <w:p>
            <w:pPr>
              <w:pStyle w:val="affc"/>
            </w:pPr>
            <w:r>
              <w:t>Выполнено</w:t>
            </w:r>
          </w:p>
        </w:tc>
      </w:tr>
    </w:tbl>
    <w:sectPr w:rsidR="00F50E56" w:rsidRPr="00D75AE4" w:rsidSect="0038724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29761A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C424652"/>
    <w:multiLevelType w:val="multilevel"/>
    <w:tmpl w:val="D0B6838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B22423"/>
    <w:multiLevelType w:val="multilevel"/>
    <w:tmpl w:val="0419001F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9A1363"/>
    <w:multiLevelType w:val="hybridMultilevel"/>
    <w:tmpl w:val="FF7A7A4E"/>
    <w:lvl w:ilvl="0" w:tplc="2BD055D6">
      <w:start w:val="1"/>
      <w:numFmt w:val="decimal"/>
      <w:lvlText w:val="%1."/>
      <w:lvlJc w:val="left"/>
      <w:pPr>
        <w:ind w:left="720" w:hanging="360"/>
      </w:pPr>
    </w:lvl>
    <w:lvl w:ilvl="1" w:tplc="73120742" w:tentative="1">
      <w:start w:val="1"/>
      <w:numFmt w:val="lowerLetter"/>
      <w:lvlText w:val="%2."/>
      <w:lvlJc w:val="left"/>
      <w:pPr>
        <w:ind w:left="1440" w:hanging="360"/>
      </w:pPr>
    </w:lvl>
    <w:lvl w:ilvl="2" w:tplc="D1FAFED2" w:tentative="1">
      <w:start w:val="1"/>
      <w:numFmt w:val="lowerRoman"/>
      <w:lvlText w:val="%3."/>
      <w:lvlJc w:val="right"/>
      <w:pPr>
        <w:ind w:left="2160" w:hanging="180"/>
      </w:pPr>
    </w:lvl>
    <w:lvl w:ilvl="3" w:tplc="618EDB7C" w:tentative="1">
      <w:start w:val="1"/>
      <w:numFmt w:val="decimal"/>
      <w:lvlText w:val="%4."/>
      <w:lvlJc w:val="left"/>
      <w:pPr>
        <w:ind w:left="2880" w:hanging="360"/>
      </w:pPr>
    </w:lvl>
    <w:lvl w:ilvl="4" w:tplc="DA1CE770" w:tentative="1">
      <w:start w:val="1"/>
      <w:numFmt w:val="lowerLetter"/>
      <w:lvlText w:val="%5."/>
      <w:lvlJc w:val="left"/>
      <w:pPr>
        <w:ind w:left="3600" w:hanging="360"/>
      </w:pPr>
    </w:lvl>
    <w:lvl w:ilvl="5" w:tplc="5720E944" w:tentative="1">
      <w:start w:val="1"/>
      <w:numFmt w:val="lowerRoman"/>
      <w:lvlText w:val="%6."/>
      <w:lvlJc w:val="right"/>
      <w:pPr>
        <w:ind w:left="4320" w:hanging="180"/>
      </w:pPr>
    </w:lvl>
    <w:lvl w:ilvl="6" w:tplc="858A7278" w:tentative="1">
      <w:start w:val="1"/>
      <w:numFmt w:val="decimal"/>
      <w:lvlText w:val="%7."/>
      <w:lvlJc w:val="left"/>
      <w:pPr>
        <w:ind w:left="5040" w:hanging="360"/>
      </w:pPr>
    </w:lvl>
    <w:lvl w:ilvl="7" w:tplc="E0E0AA4A" w:tentative="1">
      <w:start w:val="1"/>
      <w:numFmt w:val="lowerLetter"/>
      <w:lvlText w:val="%8."/>
      <w:lvlJc w:val="left"/>
      <w:pPr>
        <w:ind w:left="5760" w:hanging="360"/>
      </w:pPr>
    </w:lvl>
    <w:lvl w:ilvl="8" w:tplc="8A3A7E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9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efaultTableStyle w:val="aff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14BC3"/>
    <w:rsid w:val="00283144"/>
    <w:rsid w:val="0029639D"/>
    <w:rsid w:val="00307683"/>
    <w:rsid w:val="00326F90"/>
    <w:rsid w:val="00387240"/>
    <w:rsid w:val="0039533B"/>
    <w:rsid w:val="003E607E"/>
    <w:rsid w:val="00491304"/>
    <w:rsid w:val="004F0043"/>
    <w:rsid w:val="0058294A"/>
    <w:rsid w:val="00606CED"/>
    <w:rsid w:val="00894EC3"/>
    <w:rsid w:val="008F220C"/>
    <w:rsid w:val="00955FC3"/>
    <w:rsid w:val="00986985"/>
    <w:rsid w:val="00AA1D8D"/>
    <w:rsid w:val="00AE2083"/>
    <w:rsid w:val="00AE2CA9"/>
    <w:rsid w:val="00B47730"/>
    <w:rsid w:val="00C508F5"/>
    <w:rsid w:val="00C90FBA"/>
    <w:rsid w:val="00CA788A"/>
    <w:rsid w:val="00CB0664"/>
    <w:rsid w:val="00D42193"/>
    <w:rsid w:val="00D75AE4"/>
    <w:rsid w:val="00E40853"/>
    <w:rsid w:val="00EA5413"/>
    <w:rsid w:val="00F5029D"/>
    <w:rsid w:val="00F50E56"/>
    <w:rsid w:val="00FB55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02908"/>
  <w14:defaultImageDpi w14:val="300"/>
  <w15:docId w15:val="{8607D7DF-40CE-4F58-B89F-60637C01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541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a0"/>
    <w:next w:val="a0"/>
    <w:link w:val="12"/>
    <w:uiPriority w:val="9"/>
    <w:qFormat/>
    <w:rsid w:val="00387240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28"/>
      <w:szCs w:val="28"/>
      <w:lang w:val="ru-RU"/>
    </w:rPr>
  </w:style>
  <w:style w:type="paragraph" w:styleId="22">
    <w:name w:val="heading 2"/>
    <w:basedOn w:val="a0"/>
    <w:next w:val="a0"/>
    <w:link w:val="23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618BF"/>
  </w:style>
  <w:style w:type="paragraph" w:styleId="a6">
    <w:name w:val="foot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618BF"/>
  </w:style>
  <w:style w:type="paragraph" w:styleId="a8">
    <w:name w:val="No Spacing"/>
    <w:uiPriority w:val="1"/>
    <w:qFormat/>
    <w:rsid w:val="00FC693F"/>
    <w:pPr>
      <w:spacing w:after="0" w:line="240" w:lineRule="auto"/>
    </w:pPr>
  </w:style>
  <w:style w:type="character" w:customStyle="1" w:styleId="12">
    <w:name w:val="Заголовок 1 Знак"/>
    <w:basedOn w:val="a1"/>
    <w:link w:val="11"/>
    <w:uiPriority w:val="9"/>
    <w:rsid w:val="003872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23">
    <w:name w:val="Заголовок 2 Знак"/>
    <w:basedOn w:val="a1"/>
    <w:link w:val="2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itle"/>
    <w:basedOn w:val="a0"/>
    <w:next w:val="a0"/>
    <w:link w:val="aa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C693F"/>
    <w:pPr>
      <w:ind w:left="720"/>
      <w:contextualSpacing/>
    </w:pPr>
  </w:style>
  <w:style w:type="paragraph" w:styleId="af">
    <w:name w:val="Body Text"/>
    <w:basedOn w:val="a0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1"/>
    <w:link w:val="af"/>
    <w:uiPriority w:val="99"/>
    <w:rsid w:val="00AA1D8D"/>
  </w:style>
  <w:style w:type="paragraph" w:styleId="24">
    <w:name w:val="Body Text 2"/>
    <w:basedOn w:val="a0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rsid w:val="00AA1D8D"/>
  </w:style>
  <w:style w:type="paragraph" w:styleId="33">
    <w:name w:val="Body Text 3"/>
    <w:basedOn w:val="a0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AA1D8D"/>
    <w:rPr>
      <w:sz w:val="16"/>
      <w:szCs w:val="16"/>
    </w:rPr>
  </w:style>
  <w:style w:type="paragraph" w:styleId="af1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0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0"/>
    <w:uiPriority w:val="99"/>
    <w:unhideWhenUsed/>
    <w:rsid w:val="00326F90"/>
    <w:pPr>
      <w:numPr>
        <w:numId w:val="3"/>
      </w:numPr>
      <w:contextualSpacing/>
    </w:pPr>
  </w:style>
  <w:style w:type="paragraph" w:styleId="af2">
    <w:name w:val="List Number"/>
    <w:basedOn w:val="a0"/>
    <w:uiPriority w:val="99"/>
    <w:unhideWhenUsed/>
    <w:rsid w:val="00326F90"/>
    <w:pPr>
      <w:contextualSpacing/>
    </w:pPr>
  </w:style>
  <w:style w:type="paragraph" w:styleId="2">
    <w:name w:val="List Number 2"/>
    <w:basedOn w:val="a0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0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1"/>
    <w:link w:val="af4"/>
    <w:uiPriority w:val="99"/>
    <w:rsid w:val="0029639D"/>
    <w:rPr>
      <w:rFonts w:ascii="Courier" w:hAnsi="Courier"/>
      <w:sz w:val="20"/>
      <w:szCs w:val="20"/>
    </w:rPr>
  </w:style>
  <w:style w:type="paragraph" w:styleId="28">
    <w:name w:val="Quote"/>
    <w:basedOn w:val="a0"/>
    <w:next w:val="a0"/>
    <w:link w:val="29"/>
    <w:uiPriority w:val="29"/>
    <w:qFormat/>
    <w:rsid w:val="00FC693F"/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0"/>
    <w:next w:val="a0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7">
    <w:name w:val="Strong"/>
    <w:basedOn w:val="a1"/>
    <w:uiPriority w:val="22"/>
    <w:qFormat/>
    <w:rsid w:val="00FC693F"/>
    <w:rPr>
      <w:b/>
      <w:bCs/>
    </w:rPr>
  </w:style>
  <w:style w:type="character" w:styleId="af8">
    <w:name w:val="Emphasis"/>
    <w:basedOn w:val="a1"/>
    <w:uiPriority w:val="20"/>
    <w:qFormat/>
    <w:rsid w:val="00FC693F"/>
    <w:rPr>
      <w:i/>
      <w:iCs/>
    </w:rPr>
  </w:style>
  <w:style w:type="paragraph" w:styleId="af9">
    <w:name w:val="Intense Quote"/>
    <w:basedOn w:val="a0"/>
    <w:next w:val="a0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1"/>
    <w:next w:val="a0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0">
    <w:name w:val="Список 1"/>
    <w:basedOn w:val="af2"/>
    <w:link w:val="16"/>
    <w:rsid w:val="004F0043"/>
    <w:pPr>
      <w:numPr>
        <w:numId w:val="5"/>
      </w:numPr>
    </w:pPr>
    <w:rPr>
      <w:lang w:val="ru-RU"/>
    </w:rPr>
  </w:style>
  <w:style w:type="paragraph" w:customStyle="1" w:styleId="220">
    <w:name w:val="Список 22"/>
    <w:basedOn w:val="26"/>
    <w:link w:val="221"/>
    <w:rsid w:val="003E607E"/>
  </w:style>
  <w:style w:type="character" w:customStyle="1" w:styleId="ae">
    <w:name w:val="Абзац списка Знак"/>
    <w:basedOn w:val="a1"/>
    <w:link w:val="ad"/>
    <w:uiPriority w:val="34"/>
    <w:rsid w:val="004F0043"/>
    <w:rPr>
      <w:rFonts w:ascii="Times New Roman" w:hAnsi="Times New Roman" w:cs="Times New Roman"/>
      <w:sz w:val="24"/>
      <w:szCs w:val="24"/>
    </w:rPr>
  </w:style>
  <w:style w:type="character" w:customStyle="1" w:styleId="16">
    <w:name w:val="Список 1 Знак"/>
    <w:basedOn w:val="ae"/>
    <w:link w:val="10"/>
    <w:rsid w:val="004F0043"/>
    <w:rPr>
      <w:rFonts w:ascii="Times New Roman" w:hAnsi="Times New Roman" w:cs="Times New Roman"/>
      <w:sz w:val="24"/>
      <w:szCs w:val="24"/>
      <w:lang w:val="ru-RU"/>
    </w:rPr>
  </w:style>
  <w:style w:type="character" w:customStyle="1" w:styleId="221">
    <w:name w:val="Список 22 Знак"/>
    <w:basedOn w:val="16"/>
    <w:link w:val="220"/>
    <w:rsid w:val="003E607E"/>
    <w:rPr>
      <w:rFonts w:ascii="Times New Roman" w:hAnsi="Times New Roman" w:cs="Times New Roman"/>
      <w:sz w:val="24"/>
      <w:szCs w:val="24"/>
      <w:lang w:val="ru-RU"/>
    </w:rPr>
  </w:style>
  <w:style w:type="table" w:customStyle="1" w:styleId="aff9">
    <w:name w:val="Таблица"/>
    <w:basedOn w:val="a2"/>
    <w:uiPriority w:val="99"/>
    <w:rsid w:val="00C5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</w:style>
  <w:style w:type="paragraph" w:customStyle="1" w:styleId="affa">
    <w:name w:val="Заголовок таблицы"/>
    <w:basedOn w:val="a0"/>
    <w:link w:val="affb"/>
    <w:qFormat/>
    <w:rsid w:val="00E40853"/>
    <w:pPr>
      <w:jc w:val="center"/>
    </w:pPr>
    <w:rPr>
      <w:b/>
      <w:lang w:val="ru-RU"/>
    </w:rPr>
  </w:style>
  <w:style w:type="character" w:customStyle="1" w:styleId="affb">
    <w:name w:val="Заголовок таблицы Знак"/>
    <w:basedOn w:val="a1"/>
    <w:link w:val="affa"/>
    <w:rsid w:val="00E40853"/>
    <w:rPr>
      <w:rFonts w:ascii="Times New Roman" w:hAnsi="Times New Roman" w:cs="Times New Roman"/>
      <w:b/>
      <w:sz w:val="24"/>
      <w:szCs w:val="24"/>
      <w:lang w:val="ru-RU"/>
    </w:rPr>
  </w:style>
  <w:style w:type="paragraph" w:customStyle="1" w:styleId="affc">
    <w:name w:val="Текст таблицы (по центру)"/>
    <w:basedOn w:val="a0"/>
    <w:link w:val="affd"/>
    <w:qFormat/>
    <w:rsid w:val="00AE2083"/>
    <w:pPr>
      <w:jc w:val="center"/>
    </w:pPr>
  </w:style>
  <w:style w:type="paragraph" w:customStyle="1" w:styleId="affe">
    <w:name w:val="Текст таблицы (по ширине)"/>
    <w:basedOn w:val="affc"/>
    <w:link w:val="afff"/>
    <w:rsid w:val="00EA5413"/>
    <w:pPr>
      <w:jc w:val="both"/>
    </w:pPr>
  </w:style>
  <w:style w:type="character" w:customStyle="1" w:styleId="affd">
    <w:name w:val="Текст таблицы (по центру) Знак"/>
    <w:basedOn w:val="a1"/>
    <w:link w:val="affc"/>
    <w:rsid w:val="00AE2083"/>
    <w:rPr>
      <w:rFonts w:ascii="Times New Roman" w:hAnsi="Times New Roman" w:cs="Times New Roman"/>
      <w:sz w:val="24"/>
      <w:szCs w:val="24"/>
    </w:rPr>
  </w:style>
  <w:style w:type="character" w:customStyle="1" w:styleId="afff">
    <w:name w:val="Текст таблицы (по ширине) Знак"/>
    <w:basedOn w:val="affd"/>
    <w:link w:val="affe"/>
    <w:rsid w:val="00EA5413"/>
    <w:rPr>
      <w:rFonts w:ascii="Times New Roman" w:hAnsi="Times New Roman" w:cs="Times New Roman"/>
      <w:sz w:val="24"/>
      <w:szCs w:val="24"/>
    </w:rPr>
  </w:style>
  <w:style w:type="paragraph" w:customStyle="1" w:styleId="1">
    <w:name w:val="Нумирация1"/>
    <w:basedOn w:val="ad"/>
    <w:link w:val="17"/>
    <w:qFormat/>
    <w:rsid w:val="0058294A"/>
    <w:pPr>
      <w:numPr>
        <w:numId w:val="13"/>
      </w:numPr>
    </w:pPr>
  </w:style>
  <w:style w:type="paragraph" w:customStyle="1" w:styleId="21">
    <w:name w:val="Нумирация2"/>
    <w:basedOn w:val="ad"/>
    <w:link w:val="2d"/>
    <w:qFormat/>
    <w:rsid w:val="00AE2CA9"/>
    <w:pPr>
      <w:numPr>
        <w:ilvl w:val="1"/>
        <w:numId w:val="13"/>
      </w:numPr>
      <w:ind w:left="0" w:firstLine="0"/>
    </w:pPr>
  </w:style>
  <w:style w:type="character" w:customStyle="1" w:styleId="17">
    <w:name w:val="Нумирация1 Знак"/>
    <w:basedOn w:val="ae"/>
    <w:link w:val="1"/>
    <w:rsid w:val="0058294A"/>
    <w:rPr>
      <w:rFonts w:ascii="Times New Roman" w:hAnsi="Times New Roman" w:cs="Times New Roman"/>
      <w:sz w:val="24"/>
      <w:szCs w:val="24"/>
    </w:rPr>
  </w:style>
  <w:style w:type="character" w:customStyle="1" w:styleId="2d">
    <w:name w:val="Нумирация2 Знак"/>
    <w:basedOn w:val="ae"/>
    <w:link w:val="21"/>
    <w:rsid w:val="00AE2C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6F365A-4FE8-4FFF-977B-400856D5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Куксов Сергей Вячеславович</cp:lastModifiedBy>
  <cp:revision>23</cp:revision>
  <dcterms:created xsi:type="dcterms:W3CDTF">2023-03-22T07:42:00Z</dcterms:created>
  <dcterms:modified xsi:type="dcterms:W3CDTF">2023-03-22T12:24:00Z</dcterms:modified>
  <cp:category/>
</cp:coreProperties>
</file>